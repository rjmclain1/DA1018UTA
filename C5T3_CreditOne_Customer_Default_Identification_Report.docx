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36EBB" w14:textId="6AE06071" w:rsidR="0067642A" w:rsidRPr="0067642A" w:rsidRDefault="00093F01" w:rsidP="0067642A">
      <w:pPr>
        <w:pStyle w:val="Name"/>
        <w:rPr>
          <w:rFonts w:ascii="Cambria" w:hAnsi="Cambria"/>
          <w:sz w:val="36"/>
          <w:szCs w:val="36"/>
        </w:rPr>
      </w:pPr>
      <w:proofErr w:type="spellStart"/>
      <w:r>
        <w:rPr>
          <w:rFonts w:ascii="Cambria" w:hAnsi="Cambria"/>
          <w:sz w:val="36"/>
          <w:szCs w:val="36"/>
        </w:rPr>
        <w:t>CreditOne</w:t>
      </w:r>
      <w:proofErr w:type="spellEnd"/>
      <w:r>
        <w:rPr>
          <w:rFonts w:ascii="Cambria" w:hAnsi="Cambria"/>
          <w:sz w:val="36"/>
          <w:szCs w:val="36"/>
        </w:rPr>
        <w:t xml:space="preserve"> </w:t>
      </w:r>
      <w:r w:rsidR="00F01125">
        <w:rPr>
          <w:rFonts w:ascii="Cambria" w:hAnsi="Cambria"/>
          <w:sz w:val="36"/>
          <w:szCs w:val="36"/>
        </w:rPr>
        <w:t>Customer Default Identification Report</w:t>
      </w:r>
    </w:p>
    <w:p w14:paraId="134B92AD" w14:textId="22036FC4" w:rsidR="00F01125" w:rsidRDefault="00F01125" w:rsidP="0067642A">
      <w:pPr>
        <w:rPr>
          <w:rFonts w:ascii="Cambria" w:hAnsi="Cambria"/>
        </w:rPr>
      </w:pPr>
      <w:proofErr w:type="spellStart"/>
      <w:r>
        <w:rPr>
          <w:rFonts w:ascii="Cambria" w:hAnsi="Cambria"/>
        </w:rPr>
        <w:t>CreditOne</w:t>
      </w:r>
      <w:proofErr w:type="spellEnd"/>
      <w:r>
        <w:rPr>
          <w:rFonts w:ascii="Cambria" w:hAnsi="Cambria"/>
        </w:rPr>
        <w:t xml:space="preserve"> wants to resolve an issue regarding an increase in the default rate of its customers.  They have addressed this issue previously with the following findings:</w:t>
      </w:r>
    </w:p>
    <w:p w14:paraId="78E38273" w14:textId="7729C1D4" w:rsidR="00F01125" w:rsidRPr="00F01125" w:rsidRDefault="00F01125" w:rsidP="00F01125">
      <w:pPr>
        <w:pStyle w:val="ListParagraph"/>
        <w:numPr>
          <w:ilvl w:val="0"/>
          <w:numId w:val="15"/>
        </w:numPr>
        <w:ind w:left="450" w:hanging="270"/>
        <w:rPr>
          <w:rFonts w:ascii="Cambria" w:hAnsi="Cambria"/>
        </w:rPr>
      </w:pPr>
      <w:r w:rsidRPr="00F01125">
        <w:rPr>
          <w:rFonts w:ascii="Cambria" w:hAnsi="Cambria"/>
        </w:rPr>
        <w:t>We cannot control customer spending habits</w:t>
      </w:r>
      <w:r w:rsidR="006A2960">
        <w:rPr>
          <w:rFonts w:ascii="Cambria" w:hAnsi="Cambria"/>
        </w:rPr>
        <w:t>.</w:t>
      </w:r>
    </w:p>
    <w:p w14:paraId="7A73353A" w14:textId="17FDE67E" w:rsidR="00F01125" w:rsidRDefault="00F01125" w:rsidP="00F01125">
      <w:pPr>
        <w:pStyle w:val="ListParagraph"/>
        <w:numPr>
          <w:ilvl w:val="0"/>
          <w:numId w:val="15"/>
        </w:numPr>
        <w:ind w:left="450" w:hanging="270"/>
        <w:rPr>
          <w:rFonts w:ascii="Cambria" w:hAnsi="Cambria"/>
        </w:rPr>
      </w:pPr>
      <w:r>
        <w:rPr>
          <w:rFonts w:ascii="Cambria" w:hAnsi="Cambria"/>
        </w:rPr>
        <w:t xml:space="preserve">Finding do not always point to the underlying </w:t>
      </w:r>
      <w:r w:rsidRPr="00F01125">
        <w:rPr>
          <w:rFonts w:ascii="Cambria" w:hAnsi="Cambria"/>
        </w:rPr>
        <w:t>"why"</w:t>
      </w:r>
      <w:r w:rsidR="006A2960">
        <w:rPr>
          <w:rFonts w:ascii="Cambria" w:hAnsi="Cambria"/>
        </w:rPr>
        <w:t>.</w:t>
      </w:r>
    </w:p>
    <w:p w14:paraId="637BDC7C" w14:textId="44C35DD4" w:rsidR="00F01125" w:rsidRDefault="00093F01" w:rsidP="0067642A">
      <w:pPr>
        <w:rPr>
          <w:rFonts w:ascii="Cambria" w:hAnsi="Cambria"/>
          <w:bCs/>
        </w:rPr>
      </w:pPr>
      <w:r w:rsidRPr="00093F01">
        <w:rPr>
          <w:rFonts w:ascii="Cambria" w:hAnsi="Cambria"/>
        </w:rPr>
        <w:t xml:space="preserve">My initial hypothesis for this study was </w:t>
      </w:r>
      <w:r>
        <w:rPr>
          <w:rFonts w:ascii="Cambria" w:hAnsi="Cambria"/>
          <w:bCs/>
        </w:rPr>
        <w:t xml:space="preserve">the most likely candidates to default would be single women, aged mid to late 20’s, with a university degree who used the card as a revolving charge with a charge limit of 50K.  </w:t>
      </w:r>
      <w:r w:rsidR="006A2960">
        <w:rPr>
          <w:rFonts w:ascii="Cambria" w:hAnsi="Cambria"/>
          <w:bCs/>
        </w:rPr>
        <w:t>This initial hypothesis was based solely upon the characteristics of the samples.</w:t>
      </w:r>
    </w:p>
    <w:p w14:paraId="03847BA5" w14:textId="21F2322E" w:rsidR="000F7122" w:rsidRDefault="00093F01" w:rsidP="0067642A">
      <w:pPr>
        <w:rPr>
          <w:rFonts w:ascii="Cambria" w:hAnsi="Cambria"/>
          <w:bCs/>
        </w:rPr>
      </w:pPr>
      <w:r>
        <w:rPr>
          <w:rFonts w:ascii="Cambria" w:hAnsi="Cambria"/>
          <w:bCs/>
        </w:rPr>
        <w:t xml:space="preserve">Models of the data were designed and tested to determine the most import aspect for </w:t>
      </w:r>
      <w:proofErr w:type="spellStart"/>
      <w:r>
        <w:rPr>
          <w:rFonts w:ascii="Cambria" w:hAnsi="Cambria"/>
          <w:bCs/>
        </w:rPr>
        <w:t>CreditOne</w:t>
      </w:r>
      <w:proofErr w:type="spellEnd"/>
      <w:r>
        <w:rPr>
          <w:rFonts w:ascii="Cambria" w:hAnsi="Cambria"/>
          <w:bCs/>
        </w:rPr>
        <w:t xml:space="preserve"> in who the most likely candidates are for future defaults.</w:t>
      </w:r>
    </w:p>
    <w:p w14:paraId="2A6D9404" w14:textId="0584E299" w:rsidR="00093F01" w:rsidRDefault="00093F01" w:rsidP="0067642A">
      <w:pPr>
        <w:rPr>
          <w:rFonts w:ascii="Cambria" w:hAnsi="Cambria"/>
          <w:bCs/>
        </w:rPr>
      </w:pPr>
      <w:r>
        <w:rPr>
          <w:rFonts w:ascii="Cambria" w:hAnsi="Cambria"/>
          <w:bCs/>
        </w:rPr>
        <w:t>The first pass at the analysis</w:t>
      </w:r>
      <w:r w:rsidR="00C218B2">
        <w:rPr>
          <w:rFonts w:ascii="Cambria" w:hAnsi="Cambria"/>
          <w:bCs/>
        </w:rPr>
        <w:t>,</w:t>
      </w:r>
      <w:r w:rsidR="002D7649">
        <w:rPr>
          <w:rFonts w:ascii="Cambria" w:hAnsi="Cambria"/>
          <w:bCs/>
        </w:rPr>
        <w:t xml:space="preserve"> </w:t>
      </w:r>
      <w:r w:rsidR="00F01125">
        <w:rPr>
          <w:rFonts w:ascii="Cambria" w:hAnsi="Cambria"/>
          <w:bCs/>
        </w:rPr>
        <w:t>I</w:t>
      </w:r>
      <w:r w:rsidR="00802F27">
        <w:rPr>
          <w:rFonts w:ascii="Cambria" w:hAnsi="Cambria"/>
          <w:bCs/>
        </w:rPr>
        <w:t xml:space="preserve"> tried to determine the amount for PAY_AMT6 as an indicator of those who would default in the future.  The results </w:t>
      </w:r>
      <w:r w:rsidR="002D7649">
        <w:rPr>
          <w:rFonts w:ascii="Cambria" w:hAnsi="Cambria"/>
          <w:bCs/>
        </w:rPr>
        <w:t xml:space="preserve">pointed </w:t>
      </w:r>
      <w:r w:rsidR="00F01125">
        <w:rPr>
          <w:rFonts w:ascii="Cambria" w:hAnsi="Cambria"/>
          <w:bCs/>
        </w:rPr>
        <w:t>me</w:t>
      </w:r>
      <w:r w:rsidR="002D7649">
        <w:rPr>
          <w:rFonts w:ascii="Cambria" w:hAnsi="Cambria"/>
          <w:bCs/>
        </w:rPr>
        <w:t xml:space="preserve"> in the direction of the attribute BILL_AMT6.  This field represents the amount of the customer’s bill on the six month of data capture.  This field, though significant in determining default status, was not convincingly significant (14% accuracy).  </w:t>
      </w:r>
      <w:r w:rsidR="00F208EA">
        <w:rPr>
          <w:rFonts w:ascii="Cambria" w:hAnsi="Cambria"/>
          <w:bCs/>
        </w:rPr>
        <w:t>The</w:t>
      </w:r>
      <w:r w:rsidR="002D7649">
        <w:rPr>
          <w:rFonts w:ascii="Cambria" w:hAnsi="Cambria"/>
          <w:bCs/>
        </w:rPr>
        <w:t xml:space="preserve"> best models were wildly inaccurate.</w:t>
      </w:r>
    </w:p>
    <w:p w14:paraId="101348B2" w14:textId="56D2E516" w:rsidR="0073512E" w:rsidRDefault="003C2825" w:rsidP="0067642A">
      <w:pPr>
        <w:rPr>
          <w:rFonts w:ascii="Cambria" w:hAnsi="Cambria"/>
          <w:bCs/>
        </w:rPr>
      </w:pPr>
      <w:r>
        <w:rPr>
          <w:rFonts w:ascii="Cambria" w:hAnsi="Cambria"/>
          <w:bCs/>
          <w:noProof/>
        </w:rPr>
        <w:drawing>
          <wp:anchor distT="0" distB="0" distL="114300" distR="114300" simplePos="0" relativeHeight="251656192" behindDoc="1" locked="0" layoutInCell="1" allowOverlap="1" wp14:anchorId="434D55A0" wp14:editId="24DCC706">
            <wp:simplePos x="0" y="0"/>
            <wp:positionH relativeFrom="column">
              <wp:posOffset>-60389</wp:posOffset>
            </wp:positionH>
            <wp:positionV relativeFrom="paragraph">
              <wp:posOffset>272415</wp:posOffset>
            </wp:positionV>
            <wp:extent cx="2968578" cy="1928692"/>
            <wp:effectExtent l="0" t="0" r="3810" b="0"/>
            <wp:wrapTight wrapText="bothSides">
              <wp:wrapPolygon edited="0">
                <wp:start x="7348" y="0"/>
                <wp:lineTo x="970" y="2134"/>
                <wp:lineTo x="832" y="2987"/>
                <wp:lineTo x="2911" y="3841"/>
                <wp:lineTo x="1109" y="3841"/>
                <wp:lineTo x="832" y="4267"/>
                <wp:lineTo x="832" y="10668"/>
                <wp:lineTo x="0" y="14082"/>
                <wp:lineTo x="0" y="15149"/>
                <wp:lineTo x="1664" y="17496"/>
                <wp:lineTo x="2496" y="17496"/>
                <wp:lineTo x="2357" y="19417"/>
                <wp:lineTo x="5823" y="20910"/>
                <wp:lineTo x="9843" y="21337"/>
                <wp:lineTo x="15389" y="21337"/>
                <wp:lineTo x="19132" y="20910"/>
                <wp:lineTo x="21489" y="19630"/>
                <wp:lineTo x="21489" y="1707"/>
                <wp:lineTo x="21073" y="1280"/>
                <wp:lineTo x="17884" y="0"/>
                <wp:lineTo x="7348" y="0"/>
              </wp:wrapPolygon>
            </wp:wrapTight>
            <wp:docPr id="1" name="Picture 1" descr="C:\Users\rmclain\AppData\Local\Microsoft\Windows\INetCache\Content.MSO\3081B4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clain\AppData\Local\Microsoft\Windows\INetCache\Content.MSO\3081B49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8578" cy="1928692"/>
                    </a:xfrm>
                    <a:prstGeom prst="rect">
                      <a:avLst/>
                    </a:prstGeom>
                    <a:noFill/>
                    <a:ln>
                      <a:noFill/>
                    </a:ln>
                  </pic:spPr>
                </pic:pic>
              </a:graphicData>
            </a:graphic>
          </wp:anchor>
        </w:drawing>
      </w:r>
      <w:r w:rsidR="002D7649">
        <w:rPr>
          <w:rFonts w:ascii="Cambria" w:hAnsi="Cambria"/>
          <w:bCs/>
        </w:rPr>
        <w:t xml:space="preserve">Next, </w:t>
      </w:r>
      <w:r w:rsidR="00F208EA">
        <w:rPr>
          <w:rFonts w:ascii="Cambria" w:hAnsi="Cambria"/>
          <w:bCs/>
        </w:rPr>
        <w:t>I</w:t>
      </w:r>
      <w:r w:rsidR="002D7649">
        <w:rPr>
          <w:rFonts w:ascii="Cambria" w:hAnsi="Cambria"/>
          <w:bCs/>
        </w:rPr>
        <w:t xml:space="preserve"> re-tuned </w:t>
      </w:r>
      <w:r w:rsidR="00F208EA">
        <w:rPr>
          <w:rFonts w:ascii="Cambria" w:hAnsi="Cambria"/>
          <w:bCs/>
        </w:rPr>
        <w:t>the</w:t>
      </w:r>
      <w:r w:rsidR="002D7649">
        <w:rPr>
          <w:rFonts w:ascii="Cambria" w:hAnsi="Cambria"/>
          <w:bCs/>
        </w:rPr>
        <w:t xml:space="preserve"> analysis and tried a different approach</w:t>
      </w:r>
      <w:r w:rsidR="00910639">
        <w:rPr>
          <w:rFonts w:ascii="Cambria" w:hAnsi="Cambria"/>
          <w:bCs/>
        </w:rPr>
        <w:t xml:space="preserve">; using different modeling techniques to predict who would be most likely to default in the future. </w:t>
      </w:r>
      <w:r w:rsidR="00F208EA">
        <w:rPr>
          <w:rFonts w:ascii="Cambria" w:hAnsi="Cambria"/>
          <w:bCs/>
        </w:rPr>
        <w:t>I</w:t>
      </w:r>
      <w:r w:rsidR="00593D6F">
        <w:rPr>
          <w:rFonts w:ascii="Cambria" w:hAnsi="Cambria"/>
          <w:bCs/>
        </w:rPr>
        <w:t xml:space="preserve"> added demographic information not used </w:t>
      </w:r>
      <w:r w:rsidR="00936B15">
        <w:rPr>
          <w:rFonts w:ascii="Cambria" w:hAnsi="Cambria"/>
          <w:bCs/>
        </w:rPr>
        <w:t xml:space="preserve">for </w:t>
      </w:r>
      <w:r w:rsidR="00593D6F">
        <w:rPr>
          <w:rFonts w:ascii="Cambria" w:hAnsi="Cambria"/>
          <w:bCs/>
        </w:rPr>
        <w:t>the first</w:t>
      </w:r>
      <w:r w:rsidR="00936B15">
        <w:rPr>
          <w:rFonts w:ascii="Cambria" w:hAnsi="Cambria"/>
          <w:bCs/>
        </w:rPr>
        <w:t>-</w:t>
      </w:r>
      <w:r w:rsidR="00593D6F">
        <w:rPr>
          <w:rFonts w:ascii="Cambria" w:hAnsi="Cambria"/>
          <w:bCs/>
        </w:rPr>
        <w:t>pass analysis</w:t>
      </w:r>
      <w:r w:rsidR="00F208EA">
        <w:rPr>
          <w:rFonts w:ascii="Cambria" w:hAnsi="Cambria"/>
          <w:bCs/>
        </w:rPr>
        <w:t xml:space="preserve"> to the model</w:t>
      </w:r>
      <w:r w:rsidR="00593D6F">
        <w:rPr>
          <w:rFonts w:ascii="Cambria" w:hAnsi="Cambria"/>
          <w:bCs/>
        </w:rPr>
        <w:t xml:space="preserve">.  </w:t>
      </w:r>
      <w:r w:rsidR="002D7649">
        <w:rPr>
          <w:rFonts w:ascii="Cambria" w:hAnsi="Cambria"/>
          <w:bCs/>
        </w:rPr>
        <w:t xml:space="preserve">This time around </w:t>
      </w:r>
      <w:r w:rsidR="00F208EA">
        <w:rPr>
          <w:rFonts w:ascii="Cambria" w:hAnsi="Cambria"/>
          <w:bCs/>
        </w:rPr>
        <w:t>the</w:t>
      </w:r>
      <w:r w:rsidR="00593D6F">
        <w:rPr>
          <w:rFonts w:ascii="Cambria" w:hAnsi="Cambria"/>
          <w:bCs/>
        </w:rPr>
        <w:t xml:space="preserve"> </w:t>
      </w:r>
      <w:r w:rsidR="00910639">
        <w:rPr>
          <w:rFonts w:ascii="Cambria" w:hAnsi="Cambria"/>
          <w:bCs/>
        </w:rPr>
        <w:t xml:space="preserve">model </w:t>
      </w:r>
      <w:r w:rsidR="00593D6F">
        <w:rPr>
          <w:rFonts w:ascii="Cambria" w:hAnsi="Cambria"/>
          <w:bCs/>
        </w:rPr>
        <w:t>identified</w:t>
      </w:r>
      <w:r w:rsidR="00910639">
        <w:rPr>
          <w:rFonts w:ascii="Cambria" w:hAnsi="Cambria"/>
          <w:bCs/>
        </w:rPr>
        <w:t xml:space="preserve"> </w:t>
      </w:r>
      <w:r w:rsidR="00593D6F">
        <w:rPr>
          <w:rFonts w:ascii="Cambria" w:hAnsi="Cambria"/>
          <w:bCs/>
        </w:rPr>
        <w:t xml:space="preserve">AGE, </w:t>
      </w:r>
      <w:r>
        <w:rPr>
          <w:rFonts w:ascii="Cambria" w:hAnsi="Cambria"/>
          <w:bCs/>
        </w:rPr>
        <w:t xml:space="preserve">BILL_AMT1, </w:t>
      </w:r>
      <w:r w:rsidR="00E713E4">
        <w:rPr>
          <w:rFonts w:ascii="Cambria" w:hAnsi="Cambria"/>
          <w:bCs/>
        </w:rPr>
        <w:t>PAY0_2month (</w:t>
      </w:r>
      <w:r w:rsidR="00593D6F">
        <w:rPr>
          <w:rFonts w:ascii="Cambria" w:hAnsi="Cambria"/>
          <w:bCs/>
        </w:rPr>
        <w:t>those who were two months behind in payments</w:t>
      </w:r>
      <w:r w:rsidR="00E713E4">
        <w:rPr>
          <w:rFonts w:ascii="Cambria" w:hAnsi="Cambria"/>
          <w:bCs/>
        </w:rPr>
        <w:t>)</w:t>
      </w:r>
      <w:r w:rsidR="00593D6F">
        <w:rPr>
          <w:rFonts w:ascii="Cambria" w:hAnsi="Cambria"/>
          <w:bCs/>
        </w:rPr>
        <w:t xml:space="preserve">, </w:t>
      </w:r>
      <w:r w:rsidR="00E713E4">
        <w:rPr>
          <w:rFonts w:ascii="Cambria" w:hAnsi="Cambria"/>
          <w:bCs/>
        </w:rPr>
        <w:t xml:space="preserve">and LIMIT_BAL </w:t>
      </w:r>
      <w:r w:rsidR="002D7649">
        <w:rPr>
          <w:rFonts w:ascii="Cambria" w:hAnsi="Cambria"/>
          <w:bCs/>
        </w:rPr>
        <w:t>as the most indicative</w:t>
      </w:r>
      <w:r w:rsidR="00620DC8">
        <w:rPr>
          <w:rFonts w:ascii="Cambria" w:hAnsi="Cambria"/>
          <w:bCs/>
        </w:rPr>
        <w:t xml:space="preserve"> (99.</w:t>
      </w:r>
      <w:r w:rsidR="001C5E2F">
        <w:rPr>
          <w:rFonts w:ascii="Cambria" w:hAnsi="Cambria"/>
          <w:bCs/>
        </w:rPr>
        <w:t>9</w:t>
      </w:r>
      <w:r w:rsidR="00620DC8">
        <w:rPr>
          <w:rFonts w:ascii="Cambria" w:hAnsi="Cambria"/>
          <w:bCs/>
        </w:rPr>
        <w:t>7% accuracy)</w:t>
      </w:r>
      <w:r w:rsidR="003042A7">
        <w:rPr>
          <w:rFonts w:ascii="Cambria" w:hAnsi="Cambria"/>
          <w:bCs/>
        </w:rPr>
        <w:t xml:space="preserve">.  </w:t>
      </w:r>
      <w:r w:rsidR="00E713E4">
        <w:rPr>
          <w:rFonts w:ascii="Cambria" w:hAnsi="Cambria"/>
          <w:bCs/>
        </w:rPr>
        <w:t xml:space="preserve">This result would support the idea </w:t>
      </w:r>
      <w:r w:rsidR="00E713E4">
        <w:rPr>
          <w:rFonts w:ascii="Cambria" w:hAnsi="Cambria"/>
          <w:bCs/>
        </w:rPr>
        <w:lastRenderedPageBreak/>
        <w:t xml:space="preserve">the most likely people to default are those with the least amount of credit experience.  </w:t>
      </w:r>
      <w:r w:rsidR="0073512E">
        <w:rPr>
          <w:rFonts w:ascii="Cambria" w:hAnsi="Cambria"/>
          <w:bCs/>
        </w:rPr>
        <w:t>Consumer</w:t>
      </w:r>
      <w:r w:rsidR="00E713E4">
        <w:rPr>
          <w:rFonts w:ascii="Cambria" w:hAnsi="Cambria"/>
          <w:bCs/>
        </w:rPr>
        <w:t xml:space="preserve"> Education can be a possible remedy.</w:t>
      </w:r>
      <w:r w:rsidR="00620DC8">
        <w:rPr>
          <w:rFonts w:ascii="Cambria" w:hAnsi="Cambria"/>
          <w:bCs/>
        </w:rPr>
        <w:t xml:space="preserve">  The results </w:t>
      </w:r>
      <w:r w:rsidR="00C218B2">
        <w:rPr>
          <w:rFonts w:ascii="Cambria" w:hAnsi="Cambria"/>
          <w:bCs/>
        </w:rPr>
        <w:t xml:space="preserve">of the model </w:t>
      </w:r>
      <w:r w:rsidR="00620DC8">
        <w:rPr>
          <w:rFonts w:ascii="Cambria" w:hAnsi="Cambria"/>
          <w:bCs/>
        </w:rPr>
        <w:t>are stunning, but may be usually high.  Further analysis is warranted before making a decision.</w:t>
      </w:r>
    </w:p>
    <w:p w14:paraId="702AD204" w14:textId="4FA56691" w:rsidR="00F208EA" w:rsidRDefault="00F208EA" w:rsidP="00F208EA">
      <w:pPr>
        <w:spacing w:after="120" w:line="240" w:lineRule="auto"/>
        <w:rPr>
          <w:rFonts w:ascii="Cambria" w:hAnsi="Cambria"/>
          <w:bCs/>
        </w:rPr>
      </w:pPr>
      <w:r>
        <w:rPr>
          <w:rFonts w:ascii="Cambria" w:hAnsi="Cambria"/>
          <w:bCs/>
        </w:rPr>
        <w:t xml:space="preserve">TRAINING </w:t>
      </w:r>
      <w:proofErr w:type="spellStart"/>
      <w:r>
        <w:rPr>
          <w:rFonts w:ascii="Cambria" w:hAnsi="Cambria"/>
          <w:bCs/>
        </w:rPr>
        <w:t>RESULTS</w:t>
      </w:r>
      <w:proofErr w:type="spellEnd"/>
    </w:p>
    <w:p w14:paraId="0FFA0B90" w14:textId="77777777" w:rsidR="00F208EA" w:rsidRPr="00F208EA" w:rsidRDefault="00F208EA" w:rsidP="00F208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roofErr w:type="spellStart"/>
      <w:r w:rsidRPr="00F208EA">
        <w:rPr>
          <w:rFonts w:ascii="Courier New" w:eastAsia="Times New Roman" w:hAnsi="Courier New" w:cs="Courier New"/>
          <w:color w:val="000000"/>
          <w:sz w:val="18"/>
          <w:szCs w:val="18"/>
        </w:rPr>
        <w:t>Cross</w:t>
      </w:r>
      <w:proofErr w:type="spellEnd"/>
      <w:r w:rsidRPr="00F208EA">
        <w:rPr>
          <w:rFonts w:ascii="Courier New" w:eastAsia="Times New Roman" w:hAnsi="Courier New" w:cs="Courier New"/>
          <w:color w:val="000000"/>
          <w:sz w:val="18"/>
          <w:szCs w:val="18"/>
        </w:rPr>
        <w:t xml:space="preserve"> Validation Score</w:t>
      </w:r>
      <w:proofErr w:type="gramStart"/>
      <w:r w:rsidRPr="00F208EA">
        <w:rPr>
          <w:rFonts w:ascii="Courier New" w:eastAsia="Times New Roman" w:hAnsi="Courier New" w:cs="Courier New"/>
          <w:color w:val="000000"/>
          <w:sz w:val="18"/>
          <w:szCs w:val="18"/>
        </w:rPr>
        <w:t>:  [</w:t>
      </w:r>
      <w:proofErr w:type="gramEnd"/>
      <w:r w:rsidRPr="00F208EA">
        <w:rPr>
          <w:rFonts w:ascii="Courier New" w:eastAsia="Times New Roman" w:hAnsi="Courier New" w:cs="Courier New"/>
          <w:color w:val="000000"/>
          <w:sz w:val="18"/>
          <w:szCs w:val="18"/>
        </w:rPr>
        <w:t>0.82123304 0.81761905 0.81071429 0.80809524 0.81829007]</w:t>
      </w:r>
    </w:p>
    <w:p w14:paraId="069A52DB" w14:textId="77777777" w:rsidR="00F208EA" w:rsidRPr="00F208EA" w:rsidRDefault="00F208EA" w:rsidP="00F208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208EA">
        <w:rPr>
          <w:rFonts w:ascii="Courier New" w:eastAsia="Times New Roman" w:hAnsi="Courier New" w:cs="Courier New"/>
          <w:color w:val="000000"/>
          <w:sz w:val="18"/>
          <w:szCs w:val="18"/>
        </w:rPr>
        <w:t>Mean Accuracy: 0.99971</w:t>
      </w:r>
    </w:p>
    <w:p w14:paraId="20E4745A" w14:textId="77777777" w:rsidR="00F208EA" w:rsidRDefault="00F208EA" w:rsidP="00F208EA">
      <w:pPr>
        <w:spacing w:after="0" w:line="240" w:lineRule="auto"/>
        <w:rPr>
          <w:rFonts w:ascii="Cambria" w:hAnsi="Cambria"/>
          <w:bCs/>
        </w:rPr>
      </w:pPr>
    </w:p>
    <w:p w14:paraId="2FB2CC93" w14:textId="0958709A" w:rsidR="00F208EA" w:rsidRDefault="00F208EA" w:rsidP="00F208EA">
      <w:pPr>
        <w:spacing w:after="120" w:line="240" w:lineRule="auto"/>
        <w:rPr>
          <w:rFonts w:ascii="Cambria" w:hAnsi="Cambria"/>
          <w:bCs/>
        </w:rPr>
      </w:pPr>
      <w:r>
        <w:rPr>
          <w:rFonts w:ascii="Cambria" w:hAnsi="Cambria"/>
          <w:bCs/>
        </w:rPr>
        <w:t>TESTING RESULTS</w:t>
      </w:r>
    </w:p>
    <w:p w14:paraId="45A5D259"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3C2825">
        <w:rPr>
          <w:rFonts w:ascii="Courier New" w:eastAsia="Times New Roman" w:hAnsi="Courier New" w:cs="Courier New"/>
          <w:color w:val="000000"/>
          <w:sz w:val="18"/>
          <w:szCs w:val="18"/>
        </w:rPr>
        <w:t>Mean squared error: 0.18: (Lower numbers are better)</w:t>
      </w:r>
    </w:p>
    <w:p w14:paraId="05836B57"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3C2825">
        <w:rPr>
          <w:rFonts w:ascii="Courier New" w:eastAsia="Times New Roman" w:hAnsi="Courier New" w:cs="Courier New"/>
          <w:color w:val="000000"/>
          <w:sz w:val="18"/>
          <w:szCs w:val="18"/>
        </w:rPr>
        <w:t>R Squared of testing: 1.00: (Higher numbers are better, but be careful of overfitting)</w:t>
      </w:r>
    </w:p>
    <w:p w14:paraId="61EC2DB5"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p>
    <w:p w14:paraId="63A7E63D" w14:textId="5E6EF64F" w:rsidR="00F208EA" w:rsidRPr="00F208EA" w:rsidRDefault="00F208EA"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F208EA">
        <w:rPr>
          <w:rFonts w:ascii="Courier New" w:eastAsia="Times New Roman" w:hAnsi="Courier New" w:cs="Courier New"/>
          <w:color w:val="000000"/>
          <w:sz w:val="20"/>
          <w:szCs w:val="20"/>
        </w:rPr>
        <w:t>Classification report:</w:t>
      </w:r>
    </w:p>
    <w:p w14:paraId="3B38A6E6" w14:textId="77777777" w:rsidR="00F208EA" w:rsidRPr="00F208EA" w:rsidRDefault="00F208EA"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F208EA">
        <w:rPr>
          <w:rFonts w:ascii="Courier New" w:eastAsia="Times New Roman" w:hAnsi="Courier New" w:cs="Courier New"/>
          <w:color w:val="000000"/>
          <w:sz w:val="20"/>
          <w:szCs w:val="20"/>
        </w:rPr>
        <w:t xml:space="preserve">                precision    </w:t>
      </w:r>
      <w:proofErr w:type="gramStart"/>
      <w:r w:rsidRPr="00F208EA">
        <w:rPr>
          <w:rFonts w:ascii="Courier New" w:eastAsia="Times New Roman" w:hAnsi="Courier New" w:cs="Courier New"/>
          <w:color w:val="000000"/>
          <w:sz w:val="20"/>
          <w:szCs w:val="20"/>
        </w:rPr>
        <w:t>recall  f</w:t>
      </w:r>
      <w:proofErr w:type="gramEnd"/>
      <w:r w:rsidRPr="00F208EA">
        <w:rPr>
          <w:rFonts w:ascii="Courier New" w:eastAsia="Times New Roman" w:hAnsi="Courier New" w:cs="Courier New"/>
          <w:color w:val="000000"/>
          <w:sz w:val="20"/>
          <w:szCs w:val="20"/>
        </w:rPr>
        <w:t>1-score   support</w:t>
      </w:r>
    </w:p>
    <w:p w14:paraId="07679F3F" w14:textId="77777777" w:rsidR="00F208EA" w:rsidRPr="00F208EA" w:rsidRDefault="00F208EA"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p>
    <w:p w14:paraId="2D54F7A0" w14:textId="77777777" w:rsidR="00F208EA" w:rsidRPr="00F208EA" w:rsidRDefault="00F208EA"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F208EA">
        <w:rPr>
          <w:rFonts w:ascii="Courier New" w:eastAsia="Times New Roman" w:hAnsi="Courier New" w:cs="Courier New"/>
          <w:color w:val="000000"/>
          <w:sz w:val="20"/>
          <w:szCs w:val="20"/>
        </w:rPr>
        <w:t xml:space="preserve">           0       0.84      0.95      0.89      7060</w:t>
      </w:r>
    </w:p>
    <w:p w14:paraId="2FAC7065" w14:textId="77777777" w:rsidR="00F208EA" w:rsidRPr="00F208EA" w:rsidRDefault="00F208EA"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F208EA">
        <w:rPr>
          <w:rFonts w:ascii="Courier New" w:eastAsia="Times New Roman" w:hAnsi="Courier New" w:cs="Courier New"/>
          <w:color w:val="000000"/>
          <w:sz w:val="20"/>
          <w:szCs w:val="20"/>
        </w:rPr>
        <w:t xml:space="preserve">           1       0.65      0.37      0.47      1940</w:t>
      </w:r>
    </w:p>
    <w:p w14:paraId="0560A02C" w14:textId="77777777" w:rsidR="00F208EA" w:rsidRPr="00F208EA" w:rsidRDefault="00F208EA"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p>
    <w:p w14:paraId="66ED646A" w14:textId="77777777" w:rsidR="00F208EA" w:rsidRPr="00F208EA" w:rsidRDefault="00F208EA"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F208EA">
        <w:rPr>
          <w:rFonts w:ascii="Courier New" w:eastAsia="Times New Roman" w:hAnsi="Courier New" w:cs="Courier New"/>
          <w:color w:val="000000"/>
          <w:sz w:val="20"/>
          <w:szCs w:val="20"/>
        </w:rPr>
        <w:t xml:space="preserve">    accuracy                           0.82      9000</w:t>
      </w:r>
    </w:p>
    <w:p w14:paraId="3C322BB2" w14:textId="77777777" w:rsidR="00F208EA" w:rsidRPr="00F208EA" w:rsidRDefault="00F208EA"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F208EA">
        <w:rPr>
          <w:rFonts w:ascii="Courier New" w:eastAsia="Times New Roman" w:hAnsi="Courier New" w:cs="Courier New"/>
          <w:color w:val="000000"/>
          <w:sz w:val="20"/>
          <w:szCs w:val="20"/>
        </w:rPr>
        <w:t xml:space="preserve">   macro avg       0.75      0.66      0.68      9000</w:t>
      </w:r>
    </w:p>
    <w:p w14:paraId="6BC328CC" w14:textId="77777777" w:rsidR="00F208EA" w:rsidRPr="00F208EA" w:rsidRDefault="00F208EA"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F208EA">
        <w:rPr>
          <w:rFonts w:ascii="Courier New" w:eastAsia="Times New Roman" w:hAnsi="Courier New" w:cs="Courier New"/>
          <w:color w:val="000000"/>
          <w:sz w:val="20"/>
          <w:szCs w:val="20"/>
        </w:rPr>
        <w:t>weighted avg       0.80      0.82      0.80      9000</w:t>
      </w:r>
    </w:p>
    <w:p w14:paraId="390111D8" w14:textId="77777777" w:rsidR="00F208EA" w:rsidRPr="00F208EA" w:rsidRDefault="00F208EA"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p>
    <w:p w14:paraId="79166F7F" w14:textId="77777777" w:rsidR="00F208EA" w:rsidRPr="00F208EA" w:rsidRDefault="00F208EA"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p>
    <w:p w14:paraId="6CC047C8" w14:textId="77777777" w:rsidR="00F208EA" w:rsidRPr="00F208EA" w:rsidRDefault="00F208EA"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F208EA">
        <w:rPr>
          <w:rFonts w:ascii="Courier New" w:eastAsia="Times New Roman" w:hAnsi="Courier New" w:cs="Courier New"/>
          <w:color w:val="000000"/>
          <w:sz w:val="20"/>
          <w:szCs w:val="20"/>
        </w:rPr>
        <w:t>Kappa: 0.3710869</w:t>
      </w:r>
    </w:p>
    <w:p w14:paraId="278EAC2F" w14:textId="77777777" w:rsidR="00F208EA" w:rsidRPr="00F208EA" w:rsidRDefault="00F208EA"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p>
    <w:p w14:paraId="2770498A" w14:textId="77777777" w:rsidR="00F208EA" w:rsidRPr="00F208EA" w:rsidRDefault="00F208EA"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F208EA">
        <w:rPr>
          <w:rFonts w:ascii="Courier New" w:eastAsia="Times New Roman" w:hAnsi="Courier New" w:cs="Courier New"/>
          <w:color w:val="000000"/>
          <w:sz w:val="20"/>
          <w:szCs w:val="20"/>
        </w:rPr>
        <w:t>Confusion matrix (Future DEFAULT):</w:t>
      </w:r>
    </w:p>
    <w:p w14:paraId="19C1EB08" w14:textId="77777777" w:rsidR="00F208EA" w:rsidRPr="00F208EA" w:rsidRDefault="00F208EA"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F208EA">
        <w:rPr>
          <w:rFonts w:ascii="Courier New" w:eastAsia="Times New Roman" w:hAnsi="Courier New" w:cs="Courier New"/>
          <w:color w:val="000000"/>
          <w:sz w:val="20"/>
          <w:szCs w:val="20"/>
        </w:rPr>
        <w:t xml:space="preserve">    No</w:t>
      </w:r>
      <w:r w:rsidRPr="00F208EA">
        <w:rPr>
          <w:rFonts w:ascii="Courier New" w:eastAsia="Times New Roman" w:hAnsi="Courier New" w:cs="Courier New"/>
          <w:color w:val="000000"/>
          <w:sz w:val="20"/>
          <w:szCs w:val="20"/>
        </w:rPr>
        <w:tab/>
        <w:t xml:space="preserve"> Yes</w:t>
      </w:r>
    </w:p>
    <w:p w14:paraId="3F6258B7" w14:textId="77777777" w:rsidR="00F208EA" w:rsidRPr="00F208EA" w:rsidRDefault="00F208EA"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F208EA">
        <w:rPr>
          <w:rFonts w:ascii="Courier New" w:eastAsia="Times New Roman" w:hAnsi="Courier New" w:cs="Courier New"/>
          <w:color w:val="000000"/>
          <w:sz w:val="20"/>
          <w:szCs w:val="20"/>
        </w:rPr>
        <w:t xml:space="preserve"> [[</w:t>
      </w:r>
      <w:proofErr w:type="gramStart"/>
      <w:r w:rsidRPr="00F208EA">
        <w:rPr>
          <w:rFonts w:ascii="Courier New" w:eastAsia="Times New Roman" w:hAnsi="Courier New" w:cs="Courier New"/>
          <w:color w:val="000000"/>
          <w:sz w:val="20"/>
          <w:szCs w:val="20"/>
        </w:rPr>
        <w:t>6682  378</w:t>
      </w:r>
      <w:proofErr w:type="gramEnd"/>
      <w:r w:rsidRPr="00F208EA">
        <w:rPr>
          <w:rFonts w:ascii="Courier New" w:eastAsia="Times New Roman" w:hAnsi="Courier New" w:cs="Courier New"/>
          <w:color w:val="000000"/>
          <w:sz w:val="20"/>
          <w:szCs w:val="20"/>
        </w:rPr>
        <w:t>]</w:t>
      </w:r>
    </w:p>
    <w:p w14:paraId="55AFF766" w14:textId="5AB2E1A4" w:rsidR="003C2825" w:rsidRPr="00F208EA" w:rsidRDefault="00F208EA"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F208EA">
        <w:rPr>
          <w:rFonts w:ascii="Courier New" w:eastAsia="Times New Roman" w:hAnsi="Courier New" w:cs="Courier New"/>
          <w:color w:val="000000"/>
          <w:sz w:val="20"/>
          <w:szCs w:val="20"/>
        </w:rPr>
        <w:t xml:space="preserve"> [</w:t>
      </w:r>
      <w:proofErr w:type="gramStart"/>
      <w:r w:rsidRPr="00F208EA">
        <w:rPr>
          <w:rFonts w:ascii="Courier New" w:eastAsia="Times New Roman" w:hAnsi="Courier New" w:cs="Courier New"/>
          <w:color w:val="000000"/>
          <w:sz w:val="20"/>
          <w:szCs w:val="20"/>
        </w:rPr>
        <w:t>1231  709</w:t>
      </w:r>
      <w:proofErr w:type="gramEnd"/>
      <w:r w:rsidRPr="00F208EA">
        <w:rPr>
          <w:rFonts w:ascii="Courier New" w:eastAsia="Times New Roman" w:hAnsi="Courier New" w:cs="Courier New"/>
          <w:color w:val="000000"/>
          <w:sz w:val="20"/>
          <w:szCs w:val="20"/>
        </w:rPr>
        <w:t>]]</w:t>
      </w:r>
    </w:p>
    <w:p w14:paraId="23BF7DAE" w14:textId="77777777" w:rsidR="00F208EA" w:rsidRDefault="00F208EA" w:rsidP="0067642A">
      <w:pPr>
        <w:rPr>
          <w:rFonts w:ascii="Cambria" w:hAnsi="Cambria"/>
          <w:bCs/>
        </w:rPr>
      </w:pPr>
    </w:p>
    <w:p w14:paraId="41270AAC" w14:textId="77777777" w:rsidR="0073512E" w:rsidRDefault="0073512E">
      <w:pPr>
        <w:rPr>
          <w:rFonts w:ascii="Cambria" w:hAnsi="Cambria"/>
          <w:bCs/>
        </w:rPr>
      </w:pPr>
      <w:r>
        <w:rPr>
          <w:rFonts w:ascii="Cambria" w:hAnsi="Cambria"/>
          <w:bCs/>
        </w:rPr>
        <w:br w:type="page"/>
      </w:r>
    </w:p>
    <w:p w14:paraId="78C81A4D" w14:textId="31CFD295" w:rsidR="00F208EA" w:rsidRDefault="00620DC8" w:rsidP="0067642A">
      <w:pPr>
        <w:rPr>
          <w:rFonts w:ascii="Cambria" w:hAnsi="Cambria"/>
          <w:bCs/>
        </w:rPr>
      </w:pPr>
      <w:r>
        <w:rPr>
          <w:rFonts w:ascii="Cambria" w:hAnsi="Cambria"/>
          <w:bCs/>
        </w:rPr>
        <w:lastRenderedPageBreak/>
        <w:t xml:space="preserve">Another </w:t>
      </w:r>
      <w:r w:rsidR="00E713E4">
        <w:rPr>
          <w:rFonts w:ascii="Cambria" w:hAnsi="Cambria"/>
          <w:bCs/>
        </w:rPr>
        <w:t xml:space="preserve">model </w:t>
      </w:r>
      <w:r>
        <w:rPr>
          <w:rFonts w:ascii="Cambria" w:hAnsi="Cambria"/>
          <w:bCs/>
        </w:rPr>
        <w:t>was</w:t>
      </w:r>
      <w:r w:rsidR="00E713E4">
        <w:rPr>
          <w:rFonts w:ascii="Cambria" w:hAnsi="Cambria"/>
          <w:bCs/>
        </w:rPr>
        <w:t xml:space="preserve"> deployed to verify </w:t>
      </w:r>
      <w:r w:rsidR="00F208EA">
        <w:rPr>
          <w:rFonts w:ascii="Cambria" w:hAnsi="Cambria"/>
          <w:bCs/>
        </w:rPr>
        <w:t xml:space="preserve">the </w:t>
      </w:r>
      <w:r w:rsidR="00C218B2">
        <w:rPr>
          <w:rFonts w:ascii="Cambria" w:hAnsi="Cambria"/>
          <w:bCs/>
        </w:rPr>
        <w:t>newly defined</w:t>
      </w:r>
      <w:r w:rsidR="00E713E4">
        <w:rPr>
          <w:rFonts w:ascii="Cambria" w:hAnsi="Cambria"/>
          <w:bCs/>
        </w:rPr>
        <w:t xml:space="preserve"> assumption. Using the same data</w:t>
      </w:r>
      <w:r>
        <w:rPr>
          <w:rFonts w:ascii="Cambria" w:hAnsi="Cambria"/>
          <w:bCs/>
        </w:rPr>
        <w:t xml:space="preserve"> but a different algorithm</w:t>
      </w:r>
      <w:r w:rsidR="00E713E4">
        <w:rPr>
          <w:rFonts w:ascii="Cambria" w:hAnsi="Cambria"/>
          <w:bCs/>
        </w:rPr>
        <w:t xml:space="preserve">, </w:t>
      </w:r>
      <w:r>
        <w:rPr>
          <w:rFonts w:ascii="Cambria" w:hAnsi="Cambria"/>
          <w:bCs/>
        </w:rPr>
        <w:t xml:space="preserve">similar </w:t>
      </w:r>
      <w:r w:rsidR="00E713E4">
        <w:rPr>
          <w:rFonts w:ascii="Cambria" w:hAnsi="Cambria"/>
          <w:bCs/>
        </w:rPr>
        <w:t>results</w:t>
      </w:r>
      <w:r w:rsidR="00F208EA">
        <w:rPr>
          <w:rFonts w:ascii="Cambria" w:hAnsi="Cambria"/>
          <w:bCs/>
        </w:rPr>
        <w:t xml:space="preserve"> should be expected</w:t>
      </w:r>
      <w:r w:rsidR="001C5E2F">
        <w:rPr>
          <w:rFonts w:ascii="Cambria" w:hAnsi="Cambria"/>
          <w:bCs/>
        </w:rPr>
        <w:t>.</w:t>
      </w:r>
      <w:r w:rsidR="00E713E4">
        <w:rPr>
          <w:rFonts w:ascii="Cambria" w:hAnsi="Cambria"/>
          <w:bCs/>
        </w:rPr>
        <w:t xml:space="preserve"> </w:t>
      </w:r>
      <w:r w:rsidR="001C5E2F">
        <w:rPr>
          <w:rFonts w:ascii="Cambria" w:hAnsi="Cambria"/>
          <w:bCs/>
        </w:rPr>
        <w:t xml:space="preserve"> </w:t>
      </w:r>
      <w:r w:rsidR="00F208EA">
        <w:rPr>
          <w:rFonts w:ascii="Cambria" w:hAnsi="Cambria"/>
          <w:bCs/>
        </w:rPr>
        <w:t xml:space="preserve">The </w:t>
      </w:r>
      <w:r w:rsidR="001C5E2F">
        <w:rPr>
          <w:rFonts w:ascii="Cambria" w:hAnsi="Cambria"/>
          <w:bCs/>
        </w:rPr>
        <w:t xml:space="preserve">results </w:t>
      </w:r>
      <w:r w:rsidR="00F208EA">
        <w:rPr>
          <w:rFonts w:ascii="Cambria" w:hAnsi="Cambria"/>
          <w:bCs/>
        </w:rPr>
        <w:t xml:space="preserve">should still be </w:t>
      </w:r>
      <w:r w:rsidR="00E713E4">
        <w:rPr>
          <w:rFonts w:ascii="Cambria" w:hAnsi="Cambria"/>
          <w:bCs/>
        </w:rPr>
        <w:t xml:space="preserve">in agreement with </w:t>
      </w:r>
      <w:r w:rsidR="00F208EA">
        <w:rPr>
          <w:rFonts w:ascii="Cambria" w:hAnsi="Cambria"/>
          <w:bCs/>
        </w:rPr>
        <w:t>the previous</w:t>
      </w:r>
      <w:r w:rsidR="00E713E4">
        <w:rPr>
          <w:rFonts w:ascii="Cambria" w:hAnsi="Cambria"/>
          <w:bCs/>
        </w:rPr>
        <w:t xml:space="preserve"> assumption. </w:t>
      </w:r>
    </w:p>
    <w:p w14:paraId="2E9CB29E" w14:textId="62411EF9" w:rsidR="00E713E4" w:rsidRDefault="003C2825" w:rsidP="0067642A">
      <w:pPr>
        <w:rPr>
          <w:rFonts w:ascii="Cambria" w:hAnsi="Cambria"/>
          <w:bCs/>
        </w:rPr>
      </w:pPr>
      <w:r>
        <w:rPr>
          <w:rFonts w:ascii="Cambria" w:hAnsi="Cambria"/>
          <w:bCs/>
          <w:noProof/>
        </w:rPr>
        <w:drawing>
          <wp:anchor distT="0" distB="0" distL="114300" distR="114300" simplePos="0" relativeHeight="251657216" behindDoc="1" locked="0" layoutInCell="1" allowOverlap="1" wp14:anchorId="1AE75C1D" wp14:editId="44CBF238">
            <wp:simplePos x="0" y="0"/>
            <wp:positionH relativeFrom="column">
              <wp:posOffset>3326066</wp:posOffset>
            </wp:positionH>
            <wp:positionV relativeFrom="paragraph">
              <wp:posOffset>95250</wp:posOffset>
            </wp:positionV>
            <wp:extent cx="2842895" cy="1813560"/>
            <wp:effectExtent l="0" t="0" r="0" b="0"/>
            <wp:wrapSquare wrapText="bothSides"/>
            <wp:docPr id="13" name="Picture 13" descr="C:\Users\rmclain\AppData\Local\Microsoft\Windows\INetCache\Content.MSO\408E12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clain\AppData\Local\Microsoft\Windows\INetCache\Content.MSO\408E127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2895" cy="1813560"/>
                    </a:xfrm>
                    <a:prstGeom prst="rect">
                      <a:avLst/>
                    </a:prstGeom>
                    <a:noFill/>
                    <a:ln>
                      <a:noFill/>
                    </a:ln>
                  </pic:spPr>
                </pic:pic>
              </a:graphicData>
            </a:graphic>
          </wp:anchor>
        </w:drawing>
      </w:r>
      <w:r w:rsidR="001C5E2F">
        <w:rPr>
          <w:rFonts w:ascii="Cambria" w:hAnsi="Cambria"/>
          <w:bCs/>
        </w:rPr>
        <w:t>T</w:t>
      </w:r>
      <w:r w:rsidR="0073512E">
        <w:rPr>
          <w:rFonts w:ascii="Cambria" w:hAnsi="Cambria"/>
          <w:bCs/>
        </w:rPr>
        <w:t>his model removed AGE as a factor and added those who are chronically late in paying their bill.  Attributes PAY0_2month, PAY2_2month, PAY3_2month, and PAY_AMT1 were the most significant</w:t>
      </w:r>
      <w:r w:rsidR="001C5E2F">
        <w:rPr>
          <w:rFonts w:ascii="Cambria" w:hAnsi="Cambria"/>
          <w:bCs/>
        </w:rPr>
        <w:t xml:space="preserve"> (82.45% accuracy)</w:t>
      </w:r>
      <w:r w:rsidR="0073512E">
        <w:rPr>
          <w:rFonts w:ascii="Cambria" w:hAnsi="Cambria"/>
          <w:bCs/>
        </w:rPr>
        <w:t>.  This embraces the idea of Consumer Education and further gives value to the idea of a probationary period for new accounts; 6 months before approving an increase to the LIMIT_BAL.</w:t>
      </w:r>
    </w:p>
    <w:p w14:paraId="7BDD3581" w14:textId="77777777" w:rsidR="003C2825" w:rsidRDefault="003C2825" w:rsidP="003C2825">
      <w:pPr>
        <w:spacing w:after="120" w:line="240" w:lineRule="auto"/>
        <w:rPr>
          <w:rFonts w:ascii="Cambria" w:hAnsi="Cambria"/>
          <w:bCs/>
        </w:rPr>
      </w:pPr>
      <w:r>
        <w:rPr>
          <w:rFonts w:ascii="Cambria" w:hAnsi="Cambria"/>
          <w:bCs/>
        </w:rPr>
        <w:t>TRAINING RESULTS</w:t>
      </w:r>
    </w:p>
    <w:p w14:paraId="6FFA22C9"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3C2825">
        <w:rPr>
          <w:rFonts w:ascii="Courier New" w:eastAsia="Times New Roman" w:hAnsi="Courier New" w:cs="Courier New"/>
          <w:color w:val="000000"/>
          <w:sz w:val="18"/>
          <w:szCs w:val="18"/>
        </w:rPr>
        <w:t>Cross Validation Score</w:t>
      </w:r>
      <w:proofErr w:type="gramStart"/>
      <w:r w:rsidRPr="003C2825">
        <w:rPr>
          <w:rFonts w:ascii="Courier New" w:eastAsia="Times New Roman" w:hAnsi="Courier New" w:cs="Courier New"/>
          <w:color w:val="000000"/>
          <w:sz w:val="18"/>
          <w:szCs w:val="18"/>
        </w:rPr>
        <w:t>:  [</w:t>
      </w:r>
      <w:proofErr w:type="gramEnd"/>
      <w:r w:rsidRPr="003C2825">
        <w:rPr>
          <w:rFonts w:ascii="Courier New" w:eastAsia="Times New Roman" w:hAnsi="Courier New" w:cs="Courier New"/>
          <w:color w:val="000000"/>
          <w:sz w:val="18"/>
          <w:szCs w:val="18"/>
        </w:rPr>
        <w:t>0.81285714 0.82666667 0.80928571 0.81738095 0.8202381 ]</w:t>
      </w:r>
    </w:p>
    <w:p w14:paraId="6A15733A"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3C2825">
        <w:rPr>
          <w:rFonts w:ascii="Courier New" w:eastAsia="Times New Roman" w:hAnsi="Courier New" w:cs="Courier New"/>
          <w:color w:val="000000"/>
          <w:sz w:val="18"/>
          <w:szCs w:val="18"/>
        </w:rPr>
        <w:t>Mean Accuracy: 0.82448</w:t>
      </w:r>
    </w:p>
    <w:p w14:paraId="550A2EEA" w14:textId="77777777" w:rsidR="003C2825" w:rsidRDefault="003C2825" w:rsidP="003C2825">
      <w:pPr>
        <w:spacing w:after="0" w:line="240" w:lineRule="auto"/>
        <w:rPr>
          <w:rFonts w:ascii="Cambria" w:hAnsi="Cambria"/>
          <w:bCs/>
        </w:rPr>
      </w:pPr>
    </w:p>
    <w:p w14:paraId="02B6B874" w14:textId="77777777" w:rsidR="003C2825" w:rsidRDefault="003C2825" w:rsidP="003C2825">
      <w:pPr>
        <w:spacing w:after="120" w:line="240" w:lineRule="auto"/>
        <w:rPr>
          <w:rFonts w:ascii="Cambria" w:hAnsi="Cambria"/>
          <w:bCs/>
        </w:rPr>
      </w:pPr>
      <w:r>
        <w:rPr>
          <w:rFonts w:ascii="Cambria" w:hAnsi="Cambria"/>
          <w:bCs/>
        </w:rPr>
        <w:t>TESTING RESULTS</w:t>
      </w:r>
    </w:p>
    <w:p w14:paraId="1AAD9705"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3C2825">
        <w:rPr>
          <w:rFonts w:ascii="Courier New" w:eastAsia="Times New Roman" w:hAnsi="Courier New" w:cs="Courier New"/>
          <w:color w:val="000000"/>
          <w:sz w:val="18"/>
          <w:szCs w:val="18"/>
        </w:rPr>
        <w:t>Mean squared error: 0.18: (Lower numbers are better)</w:t>
      </w:r>
    </w:p>
    <w:p w14:paraId="10875CC2"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3C2825">
        <w:rPr>
          <w:rFonts w:ascii="Courier New" w:eastAsia="Times New Roman" w:hAnsi="Courier New" w:cs="Courier New"/>
          <w:color w:val="000000"/>
          <w:sz w:val="18"/>
          <w:szCs w:val="18"/>
        </w:rPr>
        <w:t>R Squared of testing: 0.82: (Higher numbers are better, but be careful of overfitting)</w:t>
      </w:r>
    </w:p>
    <w:p w14:paraId="5F29AEB6"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p>
    <w:p w14:paraId="631A2BFD"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2825">
        <w:rPr>
          <w:rFonts w:ascii="Courier New" w:eastAsia="Times New Roman" w:hAnsi="Courier New" w:cs="Courier New"/>
          <w:color w:val="000000"/>
          <w:sz w:val="21"/>
          <w:szCs w:val="21"/>
        </w:rPr>
        <w:t>Classification report:</w:t>
      </w:r>
    </w:p>
    <w:p w14:paraId="7E168390"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2825">
        <w:rPr>
          <w:rFonts w:ascii="Courier New" w:eastAsia="Times New Roman" w:hAnsi="Courier New" w:cs="Courier New"/>
          <w:color w:val="000000"/>
          <w:sz w:val="21"/>
          <w:szCs w:val="21"/>
        </w:rPr>
        <w:t xml:space="preserve">                precision    </w:t>
      </w:r>
      <w:proofErr w:type="gramStart"/>
      <w:r w:rsidRPr="003C2825">
        <w:rPr>
          <w:rFonts w:ascii="Courier New" w:eastAsia="Times New Roman" w:hAnsi="Courier New" w:cs="Courier New"/>
          <w:color w:val="000000"/>
          <w:sz w:val="21"/>
          <w:szCs w:val="21"/>
        </w:rPr>
        <w:t>recall  f</w:t>
      </w:r>
      <w:proofErr w:type="gramEnd"/>
      <w:r w:rsidRPr="003C2825">
        <w:rPr>
          <w:rFonts w:ascii="Courier New" w:eastAsia="Times New Roman" w:hAnsi="Courier New" w:cs="Courier New"/>
          <w:color w:val="000000"/>
          <w:sz w:val="21"/>
          <w:szCs w:val="21"/>
        </w:rPr>
        <w:t>1-score   support</w:t>
      </w:r>
    </w:p>
    <w:p w14:paraId="40C238C7"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60901BB"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2825">
        <w:rPr>
          <w:rFonts w:ascii="Courier New" w:eastAsia="Times New Roman" w:hAnsi="Courier New" w:cs="Courier New"/>
          <w:color w:val="000000"/>
          <w:sz w:val="21"/>
          <w:szCs w:val="21"/>
        </w:rPr>
        <w:t xml:space="preserve">           0       0.84      0.95      0.89      7060</w:t>
      </w:r>
    </w:p>
    <w:p w14:paraId="52946229"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2825">
        <w:rPr>
          <w:rFonts w:ascii="Courier New" w:eastAsia="Times New Roman" w:hAnsi="Courier New" w:cs="Courier New"/>
          <w:color w:val="000000"/>
          <w:sz w:val="21"/>
          <w:szCs w:val="21"/>
        </w:rPr>
        <w:t xml:space="preserve">           1       0.66      0.36      0.47      1940</w:t>
      </w:r>
    </w:p>
    <w:p w14:paraId="2186A938"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6169984"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2825">
        <w:rPr>
          <w:rFonts w:ascii="Courier New" w:eastAsia="Times New Roman" w:hAnsi="Courier New" w:cs="Courier New"/>
          <w:color w:val="000000"/>
          <w:sz w:val="21"/>
          <w:szCs w:val="21"/>
        </w:rPr>
        <w:t xml:space="preserve">    accuracy                           0.82      9000</w:t>
      </w:r>
    </w:p>
    <w:p w14:paraId="6C0C446D"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2825">
        <w:rPr>
          <w:rFonts w:ascii="Courier New" w:eastAsia="Times New Roman" w:hAnsi="Courier New" w:cs="Courier New"/>
          <w:color w:val="000000"/>
          <w:sz w:val="21"/>
          <w:szCs w:val="21"/>
        </w:rPr>
        <w:t xml:space="preserve">   macro avg       0.75      0.65      0.68      9000</w:t>
      </w:r>
    </w:p>
    <w:p w14:paraId="2DAA03E2"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2825">
        <w:rPr>
          <w:rFonts w:ascii="Courier New" w:eastAsia="Times New Roman" w:hAnsi="Courier New" w:cs="Courier New"/>
          <w:color w:val="000000"/>
          <w:sz w:val="21"/>
          <w:szCs w:val="21"/>
        </w:rPr>
        <w:t>weighted avg       0.80      0.82      0.80      9000</w:t>
      </w:r>
    </w:p>
    <w:p w14:paraId="6E63B95C"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2CAEA79"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D91D4BC"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2825">
        <w:rPr>
          <w:rFonts w:ascii="Courier New" w:eastAsia="Times New Roman" w:hAnsi="Courier New" w:cs="Courier New"/>
          <w:color w:val="000000"/>
          <w:sz w:val="21"/>
          <w:szCs w:val="21"/>
        </w:rPr>
        <w:t>Kappa: 0.3707693</w:t>
      </w:r>
    </w:p>
    <w:p w14:paraId="1E9B13A8"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E4DD8F7"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2825">
        <w:rPr>
          <w:rFonts w:ascii="Courier New" w:eastAsia="Times New Roman" w:hAnsi="Courier New" w:cs="Courier New"/>
          <w:color w:val="000000"/>
          <w:sz w:val="21"/>
          <w:szCs w:val="21"/>
        </w:rPr>
        <w:t>Confusion matrix (Future DEFAULT):</w:t>
      </w:r>
    </w:p>
    <w:p w14:paraId="4B8959C4"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2825">
        <w:rPr>
          <w:rFonts w:ascii="Courier New" w:eastAsia="Times New Roman" w:hAnsi="Courier New" w:cs="Courier New"/>
          <w:color w:val="000000"/>
          <w:sz w:val="21"/>
          <w:szCs w:val="21"/>
        </w:rPr>
        <w:t xml:space="preserve">    No</w:t>
      </w:r>
      <w:r w:rsidRPr="003C2825">
        <w:rPr>
          <w:rFonts w:ascii="Courier New" w:eastAsia="Times New Roman" w:hAnsi="Courier New" w:cs="Courier New"/>
          <w:color w:val="000000"/>
          <w:sz w:val="21"/>
          <w:szCs w:val="21"/>
        </w:rPr>
        <w:tab/>
        <w:t xml:space="preserve"> Yes</w:t>
      </w:r>
    </w:p>
    <w:p w14:paraId="6F458C77"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2825">
        <w:rPr>
          <w:rFonts w:ascii="Courier New" w:eastAsia="Times New Roman" w:hAnsi="Courier New" w:cs="Courier New"/>
          <w:color w:val="000000"/>
          <w:sz w:val="21"/>
          <w:szCs w:val="21"/>
        </w:rPr>
        <w:t xml:space="preserve"> [[</w:t>
      </w:r>
      <w:proofErr w:type="gramStart"/>
      <w:r w:rsidRPr="003C2825">
        <w:rPr>
          <w:rFonts w:ascii="Courier New" w:eastAsia="Times New Roman" w:hAnsi="Courier New" w:cs="Courier New"/>
          <w:color w:val="000000"/>
          <w:sz w:val="21"/>
          <w:szCs w:val="21"/>
        </w:rPr>
        <w:t>6704  356</w:t>
      </w:r>
      <w:proofErr w:type="gramEnd"/>
      <w:r w:rsidRPr="003C2825">
        <w:rPr>
          <w:rFonts w:ascii="Courier New" w:eastAsia="Times New Roman" w:hAnsi="Courier New" w:cs="Courier New"/>
          <w:color w:val="000000"/>
          <w:sz w:val="21"/>
          <w:szCs w:val="21"/>
        </w:rPr>
        <w:t>]</w:t>
      </w:r>
    </w:p>
    <w:p w14:paraId="5A2AB062" w14:textId="77777777" w:rsidR="003C2825" w:rsidRPr="003C2825" w:rsidRDefault="003C2825" w:rsidP="003C282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C2825">
        <w:rPr>
          <w:rFonts w:ascii="Courier New" w:eastAsia="Times New Roman" w:hAnsi="Courier New" w:cs="Courier New"/>
          <w:color w:val="000000"/>
          <w:sz w:val="21"/>
          <w:szCs w:val="21"/>
        </w:rPr>
        <w:t xml:space="preserve"> [</w:t>
      </w:r>
      <w:proofErr w:type="gramStart"/>
      <w:r w:rsidRPr="003C2825">
        <w:rPr>
          <w:rFonts w:ascii="Courier New" w:eastAsia="Times New Roman" w:hAnsi="Courier New" w:cs="Courier New"/>
          <w:color w:val="000000"/>
          <w:sz w:val="21"/>
          <w:szCs w:val="21"/>
        </w:rPr>
        <w:t>1242  698</w:t>
      </w:r>
      <w:proofErr w:type="gramEnd"/>
      <w:r w:rsidRPr="003C2825">
        <w:rPr>
          <w:rFonts w:ascii="Courier New" w:eastAsia="Times New Roman" w:hAnsi="Courier New" w:cs="Courier New"/>
          <w:color w:val="000000"/>
          <w:sz w:val="21"/>
          <w:szCs w:val="21"/>
        </w:rPr>
        <w:t>]]</w:t>
      </w:r>
    </w:p>
    <w:p w14:paraId="4797A01D" w14:textId="2F53DD90" w:rsidR="00A36616" w:rsidRDefault="00A36616" w:rsidP="00A36616">
      <w:pPr>
        <w:rPr>
          <w:rFonts w:ascii="Cambria" w:hAnsi="Cambria"/>
          <w:bCs/>
        </w:rPr>
      </w:pPr>
      <w:r>
        <w:rPr>
          <w:rFonts w:ascii="Cambria" w:hAnsi="Cambria"/>
          <w:bCs/>
        </w:rPr>
        <w:lastRenderedPageBreak/>
        <w:t>A third, more processing intensive model, was used to identify</w:t>
      </w:r>
      <w:r>
        <w:rPr>
          <w:rFonts w:ascii="Cambria" w:hAnsi="Cambria"/>
          <w:bCs/>
        </w:rPr>
        <w:t xml:space="preserve"> </w:t>
      </w:r>
      <w:r>
        <w:rPr>
          <w:rFonts w:ascii="Cambria" w:hAnsi="Cambria"/>
          <w:bCs/>
        </w:rPr>
        <w:t>only those attributes which mathematically contribute to the attribute DEFAULT.  It identified in no particular order the following attributes.  The results are not surprising but still demonstrates AGE, LIMIT_BAL, and the amounts charged and ability to pay are contributing factors.  Consumer Education</w:t>
      </w:r>
      <w:r>
        <w:rPr>
          <w:rFonts w:ascii="Cambria" w:hAnsi="Cambria"/>
          <w:bCs/>
        </w:rPr>
        <w:t xml:space="preserve"> is still a viable remedy.</w:t>
      </w:r>
    </w:p>
    <w:p w14:paraId="4292AD87" w14:textId="5A772C91" w:rsidR="00B1552C" w:rsidRPr="00B1552C" w:rsidRDefault="00B1552C" w:rsidP="00A36616">
      <w:pPr>
        <w:pStyle w:val="HTMLPreformatted"/>
        <w:shd w:val="clear" w:color="auto" w:fill="FFFFFF"/>
        <w:wordWrap w:val="0"/>
        <w:ind w:right="270"/>
        <w:textAlignment w:val="baseline"/>
        <w:rPr>
          <w:rFonts w:ascii="Courier New" w:eastAsia="Times New Roman" w:hAnsi="Courier New" w:cs="Courier New"/>
          <w:color w:val="000000"/>
          <w:sz w:val="21"/>
          <w:szCs w:val="21"/>
        </w:rPr>
      </w:pPr>
      <w:r w:rsidRPr="00B1552C">
        <w:rPr>
          <w:rFonts w:ascii="Courier New" w:eastAsia="Times New Roman" w:hAnsi="Courier New" w:cs="Courier New"/>
          <w:color w:val="000000"/>
          <w:sz w:val="21"/>
          <w:szCs w:val="21"/>
        </w:rPr>
        <w:t xml:space="preserve">Number of Features: 15 </w:t>
      </w:r>
    </w:p>
    <w:tbl>
      <w:tblPr>
        <w:tblStyle w:val="GridTable4-Accent2"/>
        <w:tblW w:w="0" w:type="auto"/>
        <w:tblLook w:val="04A0" w:firstRow="1" w:lastRow="0" w:firstColumn="1" w:lastColumn="0" w:noHBand="0" w:noVBand="1"/>
      </w:tblPr>
      <w:tblGrid>
        <w:gridCol w:w="2065"/>
        <w:gridCol w:w="1710"/>
      </w:tblGrid>
      <w:tr w:rsidR="00B1552C" w:rsidRPr="00B1552C" w14:paraId="502EBFA1" w14:textId="77777777" w:rsidTr="00B1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F94457E" w14:textId="77777777" w:rsidR="00B1552C" w:rsidRPr="00B1552C" w:rsidRDefault="00B1552C" w:rsidP="00B1552C">
            <w:pPr>
              <w:wordWrap w:val="0"/>
              <w:spacing w:line="240" w:lineRule="auto"/>
              <w:jc w:val="center"/>
              <w:textAlignment w:val="baseline"/>
              <w:rPr>
                <w:rFonts w:ascii="Courier New" w:eastAsia="Times New Roman" w:hAnsi="Courier New" w:cs="Courier New"/>
                <w:color w:val="000000"/>
                <w:sz w:val="21"/>
                <w:szCs w:val="21"/>
              </w:rPr>
            </w:pPr>
            <w:r w:rsidRPr="00B1552C">
              <w:rPr>
                <w:rFonts w:ascii="Courier New" w:eastAsia="Times New Roman" w:hAnsi="Courier New" w:cs="Courier New"/>
                <w:color w:val="000000"/>
                <w:sz w:val="21"/>
                <w:szCs w:val="21"/>
              </w:rPr>
              <w:t>Attribute</w:t>
            </w:r>
          </w:p>
        </w:tc>
        <w:tc>
          <w:tcPr>
            <w:tcW w:w="1710" w:type="dxa"/>
          </w:tcPr>
          <w:p w14:paraId="763AFDFD" w14:textId="77777777" w:rsidR="00B1552C" w:rsidRPr="00B1552C" w:rsidRDefault="00B1552C" w:rsidP="00B1552C">
            <w:pPr>
              <w:wordWrap w:val="0"/>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B1552C">
              <w:rPr>
                <w:rFonts w:ascii="Courier New" w:eastAsia="Times New Roman" w:hAnsi="Courier New" w:cs="Courier New"/>
                <w:color w:val="000000"/>
                <w:sz w:val="21"/>
                <w:szCs w:val="21"/>
              </w:rPr>
              <w:t>Ranking</w:t>
            </w:r>
          </w:p>
        </w:tc>
      </w:tr>
      <w:tr w:rsidR="00B1552C" w:rsidRPr="00B1552C" w14:paraId="6DB1F856" w14:textId="77777777" w:rsidTr="00B1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C7A72E8" w14:textId="77777777" w:rsidR="00B1552C" w:rsidRPr="00B1552C" w:rsidRDefault="00B1552C" w:rsidP="00675E22">
            <w:pPr>
              <w:wordWrap w:val="0"/>
              <w:spacing w:line="240" w:lineRule="auto"/>
              <w:textAlignment w:val="baseline"/>
              <w:rPr>
                <w:rFonts w:ascii="Courier New" w:eastAsia="Times New Roman" w:hAnsi="Courier New" w:cs="Courier New"/>
                <w:b w:val="0"/>
                <w:bCs w:val="0"/>
                <w:color w:val="000000"/>
                <w:sz w:val="21"/>
                <w:szCs w:val="21"/>
              </w:rPr>
            </w:pPr>
            <w:r w:rsidRPr="00B1552C">
              <w:rPr>
                <w:rFonts w:ascii="Courier New" w:eastAsia="Times New Roman" w:hAnsi="Courier New" w:cs="Courier New"/>
                <w:b w:val="0"/>
                <w:bCs w:val="0"/>
                <w:color w:val="000000"/>
                <w:sz w:val="21"/>
                <w:szCs w:val="21"/>
              </w:rPr>
              <w:t>LIMIT_BAL</w:t>
            </w:r>
          </w:p>
        </w:tc>
        <w:tc>
          <w:tcPr>
            <w:tcW w:w="1710" w:type="dxa"/>
          </w:tcPr>
          <w:p w14:paraId="70970BF0" w14:textId="77777777" w:rsidR="00B1552C" w:rsidRPr="00B1552C" w:rsidRDefault="00B1552C" w:rsidP="00B1552C">
            <w:pPr>
              <w:wordWrap w:val="0"/>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1"/>
                <w:szCs w:val="21"/>
              </w:rPr>
            </w:pPr>
            <w:r w:rsidRPr="00B1552C">
              <w:rPr>
                <w:rFonts w:ascii="Courier New" w:eastAsia="Times New Roman" w:hAnsi="Courier New" w:cs="Courier New"/>
                <w:color w:val="000000"/>
                <w:sz w:val="21"/>
                <w:szCs w:val="21"/>
              </w:rPr>
              <w:t>1</w:t>
            </w:r>
          </w:p>
        </w:tc>
      </w:tr>
      <w:tr w:rsidR="00B1552C" w:rsidRPr="00B1552C" w14:paraId="0B9A9A97" w14:textId="77777777" w:rsidTr="00B1552C">
        <w:tc>
          <w:tcPr>
            <w:cnfStyle w:val="001000000000" w:firstRow="0" w:lastRow="0" w:firstColumn="1" w:lastColumn="0" w:oddVBand="0" w:evenVBand="0" w:oddHBand="0" w:evenHBand="0" w:firstRowFirstColumn="0" w:firstRowLastColumn="0" w:lastRowFirstColumn="0" w:lastRowLastColumn="0"/>
            <w:tcW w:w="2065" w:type="dxa"/>
          </w:tcPr>
          <w:p w14:paraId="5F90E8B6" w14:textId="77777777" w:rsidR="00B1552C" w:rsidRPr="00B1552C" w:rsidRDefault="00B1552C" w:rsidP="00675E22">
            <w:pPr>
              <w:wordWrap w:val="0"/>
              <w:spacing w:line="240" w:lineRule="auto"/>
              <w:textAlignment w:val="baseline"/>
              <w:rPr>
                <w:rFonts w:ascii="Courier New" w:eastAsia="Times New Roman" w:hAnsi="Courier New" w:cs="Courier New"/>
                <w:b w:val="0"/>
                <w:bCs w:val="0"/>
                <w:color w:val="000000"/>
                <w:sz w:val="21"/>
                <w:szCs w:val="21"/>
              </w:rPr>
            </w:pPr>
            <w:r w:rsidRPr="00B1552C">
              <w:rPr>
                <w:rFonts w:ascii="Courier New" w:eastAsia="Times New Roman" w:hAnsi="Courier New" w:cs="Courier New"/>
                <w:b w:val="0"/>
                <w:bCs w:val="0"/>
                <w:color w:val="000000"/>
                <w:sz w:val="21"/>
                <w:szCs w:val="21"/>
              </w:rPr>
              <w:t>AGE</w:t>
            </w:r>
          </w:p>
        </w:tc>
        <w:tc>
          <w:tcPr>
            <w:tcW w:w="1710" w:type="dxa"/>
          </w:tcPr>
          <w:p w14:paraId="553C767E" w14:textId="77777777" w:rsidR="00B1552C" w:rsidRPr="00B1552C" w:rsidRDefault="00B1552C" w:rsidP="00B1552C">
            <w:pPr>
              <w:wordWrap w:val="0"/>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B1552C">
              <w:rPr>
                <w:rFonts w:ascii="Courier New" w:eastAsia="Times New Roman" w:hAnsi="Courier New" w:cs="Courier New"/>
                <w:color w:val="000000"/>
                <w:sz w:val="21"/>
                <w:szCs w:val="21"/>
              </w:rPr>
              <w:t>1</w:t>
            </w:r>
          </w:p>
        </w:tc>
      </w:tr>
      <w:tr w:rsidR="00B1552C" w:rsidRPr="00B1552C" w14:paraId="7B7BF64D" w14:textId="77777777" w:rsidTr="00B1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5294C07" w14:textId="77777777" w:rsidR="00B1552C" w:rsidRPr="00B1552C" w:rsidRDefault="00B1552C" w:rsidP="00675E22">
            <w:pPr>
              <w:wordWrap w:val="0"/>
              <w:spacing w:line="240" w:lineRule="auto"/>
              <w:textAlignment w:val="baseline"/>
              <w:rPr>
                <w:rFonts w:ascii="Courier New" w:eastAsia="Times New Roman" w:hAnsi="Courier New" w:cs="Courier New"/>
                <w:b w:val="0"/>
                <w:bCs w:val="0"/>
                <w:color w:val="000000"/>
                <w:sz w:val="21"/>
                <w:szCs w:val="21"/>
              </w:rPr>
            </w:pPr>
            <w:r w:rsidRPr="00B1552C">
              <w:rPr>
                <w:rFonts w:ascii="Courier New" w:eastAsia="Times New Roman" w:hAnsi="Courier New" w:cs="Courier New"/>
                <w:b w:val="0"/>
                <w:bCs w:val="0"/>
                <w:color w:val="000000"/>
                <w:sz w:val="21"/>
                <w:szCs w:val="21"/>
              </w:rPr>
              <w:t>BILL_AMT1</w:t>
            </w:r>
          </w:p>
        </w:tc>
        <w:tc>
          <w:tcPr>
            <w:tcW w:w="1710" w:type="dxa"/>
          </w:tcPr>
          <w:p w14:paraId="5C5672B8" w14:textId="77777777" w:rsidR="00B1552C" w:rsidRPr="00B1552C" w:rsidRDefault="00B1552C" w:rsidP="00B1552C">
            <w:pPr>
              <w:wordWrap w:val="0"/>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1"/>
                <w:szCs w:val="21"/>
              </w:rPr>
            </w:pPr>
            <w:r w:rsidRPr="00B1552C">
              <w:rPr>
                <w:rFonts w:ascii="Courier New" w:eastAsia="Times New Roman" w:hAnsi="Courier New" w:cs="Courier New"/>
                <w:color w:val="000000"/>
                <w:sz w:val="21"/>
                <w:szCs w:val="21"/>
              </w:rPr>
              <w:t>1</w:t>
            </w:r>
          </w:p>
        </w:tc>
      </w:tr>
      <w:tr w:rsidR="00B1552C" w:rsidRPr="00B1552C" w14:paraId="155A5A97" w14:textId="77777777" w:rsidTr="00B1552C">
        <w:tc>
          <w:tcPr>
            <w:cnfStyle w:val="001000000000" w:firstRow="0" w:lastRow="0" w:firstColumn="1" w:lastColumn="0" w:oddVBand="0" w:evenVBand="0" w:oddHBand="0" w:evenHBand="0" w:firstRowFirstColumn="0" w:firstRowLastColumn="0" w:lastRowFirstColumn="0" w:lastRowLastColumn="0"/>
            <w:tcW w:w="2065" w:type="dxa"/>
          </w:tcPr>
          <w:p w14:paraId="5DA4D2AB" w14:textId="77777777" w:rsidR="00B1552C" w:rsidRPr="00B1552C" w:rsidRDefault="00B1552C" w:rsidP="00675E22">
            <w:pPr>
              <w:wordWrap w:val="0"/>
              <w:spacing w:line="240" w:lineRule="auto"/>
              <w:textAlignment w:val="baseline"/>
              <w:rPr>
                <w:rFonts w:ascii="Courier New" w:eastAsia="Times New Roman" w:hAnsi="Courier New" w:cs="Courier New"/>
                <w:b w:val="0"/>
                <w:bCs w:val="0"/>
                <w:color w:val="000000"/>
                <w:sz w:val="21"/>
                <w:szCs w:val="21"/>
              </w:rPr>
            </w:pPr>
            <w:r w:rsidRPr="00B1552C">
              <w:rPr>
                <w:rFonts w:ascii="Courier New" w:eastAsia="Times New Roman" w:hAnsi="Courier New" w:cs="Courier New"/>
                <w:b w:val="0"/>
                <w:bCs w:val="0"/>
                <w:color w:val="000000"/>
                <w:sz w:val="21"/>
                <w:szCs w:val="21"/>
              </w:rPr>
              <w:t>BILL_AMT2</w:t>
            </w:r>
          </w:p>
        </w:tc>
        <w:tc>
          <w:tcPr>
            <w:tcW w:w="1710" w:type="dxa"/>
          </w:tcPr>
          <w:p w14:paraId="1732DD24" w14:textId="77777777" w:rsidR="00B1552C" w:rsidRPr="00B1552C" w:rsidRDefault="00B1552C" w:rsidP="00B1552C">
            <w:pPr>
              <w:wordWrap w:val="0"/>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B1552C">
              <w:rPr>
                <w:rFonts w:ascii="Courier New" w:eastAsia="Times New Roman" w:hAnsi="Courier New" w:cs="Courier New"/>
                <w:color w:val="000000"/>
                <w:sz w:val="21"/>
                <w:szCs w:val="21"/>
              </w:rPr>
              <w:t>1</w:t>
            </w:r>
          </w:p>
        </w:tc>
      </w:tr>
      <w:tr w:rsidR="00B1552C" w:rsidRPr="00B1552C" w14:paraId="3A78F084" w14:textId="77777777" w:rsidTr="00B1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6520249" w14:textId="77777777" w:rsidR="00B1552C" w:rsidRPr="00B1552C" w:rsidRDefault="00B1552C" w:rsidP="00675E22">
            <w:pPr>
              <w:wordWrap w:val="0"/>
              <w:spacing w:line="240" w:lineRule="auto"/>
              <w:textAlignment w:val="baseline"/>
              <w:rPr>
                <w:rFonts w:ascii="Courier New" w:eastAsia="Times New Roman" w:hAnsi="Courier New" w:cs="Courier New"/>
                <w:b w:val="0"/>
                <w:bCs w:val="0"/>
                <w:color w:val="000000"/>
                <w:sz w:val="21"/>
                <w:szCs w:val="21"/>
              </w:rPr>
            </w:pPr>
            <w:r w:rsidRPr="00B1552C">
              <w:rPr>
                <w:rFonts w:ascii="Courier New" w:eastAsia="Times New Roman" w:hAnsi="Courier New" w:cs="Courier New"/>
                <w:b w:val="0"/>
                <w:bCs w:val="0"/>
                <w:color w:val="000000"/>
                <w:sz w:val="21"/>
                <w:szCs w:val="21"/>
              </w:rPr>
              <w:t>BILL_AMT3</w:t>
            </w:r>
          </w:p>
        </w:tc>
        <w:tc>
          <w:tcPr>
            <w:tcW w:w="1710" w:type="dxa"/>
          </w:tcPr>
          <w:p w14:paraId="532E8389" w14:textId="77777777" w:rsidR="00B1552C" w:rsidRPr="00B1552C" w:rsidRDefault="00B1552C" w:rsidP="00B1552C">
            <w:pPr>
              <w:wordWrap w:val="0"/>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1"/>
                <w:szCs w:val="21"/>
              </w:rPr>
            </w:pPr>
            <w:r w:rsidRPr="00B1552C">
              <w:rPr>
                <w:rFonts w:ascii="Courier New" w:eastAsia="Times New Roman" w:hAnsi="Courier New" w:cs="Courier New"/>
                <w:color w:val="000000"/>
                <w:sz w:val="21"/>
                <w:szCs w:val="21"/>
              </w:rPr>
              <w:t>1</w:t>
            </w:r>
          </w:p>
        </w:tc>
      </w:tr>
      <w:tr w:rsidR="00B1552C" w:rsidRPr="00B1552C" w14:paraId="512620BF" w14:textId="77777777" w:rsidTr="00B1552C">
        <w:tc>
          <w:tcPr>
            <w:cnfStyle w:val="001000000000" w:firstRow="0" w:lastRow="0" w:firstColumn="1" w:lastColumn="0" w:oddVBand="0" w:evenVBand="0" w:oddHBand="0" w:evenHBand="0" w:firstRowFirstColumn="0" w:firstRowLastColumn="0" w:lastRowFirstColumn="0" w:lastRowLastColumn="0"/>
            <w:tcW w:w="2065" w:type="dxa"/>
          </w:tcPr>
          <w:p w14:paraId="4CAFD84F" w14:textId="77777777" w:rsidR="00B1552C" w:rsidRPr="00B1552C" w:rsidRDefault="00B1552C" w:rsidP="00675E22">
            <w:pPr>
              <w:wordWrap w:val="0"/>
              <w:spacing w:line="240" w:lineRule="auto"/>
              <w:textAlignment w:val="baseline"/>
              <w:rPr>
                <w:rFonts w:ascii="Courier New" w:eastAsia="Times New Roman" w:hAnsi="Courier New" w:cs="Courier New"/>
                <w:b w:val="0"/>
                <w:bCs w:val="0"/>
                <w:color w:val="000000"/>
                <w:sz w:val="21"/>
                <w:szCs w:val="21"/>
              </w:rPr>
            </w:pPr>
            <w:r w:rsidRPr="00B1552C">
              <w:rPr>
                <w:rFonts w:ascii="Courier New" w:eastAsia="Times New Roman" w:hAnsi="Courier New" w:cs="Courier New"/>
                <w:b w:val="0"/>
                <w:bCs w:val="0"/>
                <w:color w:val="000000"/>
                <w:sz w:val="21"/>
                <w:szCs w:val="21"/>
              </w:rPr>
              <w:t>BILL_AMT4</w:t>
            </w:r>
          </w:p>
        </w:tc>
        <w:tc>
          <w:tcPr>
            <w:tcW w:w="1710" w:type="dxa"/>
          </w:tcPr>
          <w:p w14:paraId="110A3F2B" w14:textId="77777777" w:rsidR="00B1552C" w:rsidRPr="00B1552C" w:rsidRDefault="00B1552C" w:rsidP="00B1552C">
            <w:pPr>
              <w:wordWrap w:val="0"/>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B1552C">
              <w:rPr>
                <w:rFonts w:ascii="Courier New" w:eastAsia="Times New Roman" w:hAnsi="Courier New" w:cs="Courier New"/>
                <w:color w:val="000000"/>
                <w:sz w:val="21"/>
                <w:szCs w:val="21"/>
              </w:rPr>
              <w:t>1</w:t>
            </w:r>
          </w:p>
        </w:tc>
      </w:tr>
      <w:tr w:rsidR="00B1552C" w:rsidRPr="00B1552C" w14:paraId="37ECFECD" w14:textId="77777777" w:rsidTr="00B1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EC32E35" w14:textId="77777777" w:rsidR="00B1552C" w:rsidRPr="00B1552C" w:rsidRDefault="00B1552C" w:rsidP="00675E22">
            <w:pPr>
              <w:wordWrap w:val="0"/>
              <w:spacing w:line="240" w:lineRule="auto"/>
              <w:textAlignment w:val="baseline"/>
              <w:rPr>
                <w:rFonts w:ascii="Courier New" w:eastAsia="Times New Roman" w:hAnsi="Courier New" w:cs="Courier New"/>
                <w:b w:val="0"/>
                <w:bCs w:val="0"/>
                <w:color w:val="000000"/>
                <w:sz w:val="21"/>
                <w:szCs w:val="21"/>
              </w:rPr>
            </w:pPr>
            <w:r w:rsidRPr="00B1552C">
              <w:rPr>
                <w:rFonts w:ascii="Courier New" w:eastAsia="Times New Roman" w:hAnsi="Courier New" w:cs="Courier New"/>
                <w:b w:val="0"/>
                <w:bCs w:val="0"/>
                <w:color w:val="000000"/>
                <w:sz w:val="21"/>
                <w:szCs w:val="21"/>
              </w:rPr>
              <w:t>BILL_AMT5</w:t>
            </w:r>
          </w:p>
        </w:tc>
        <w:tc>
          <w:tcPr>
            <w:tcW w:w="1710" w:type="dxa"/>
          </w:tcPr>
          <w:p w14:paraId="60D07387" w14:textId="77777777" w:rsidR="00B1552C" w:rsidRPr="00B1552C" w:rsidRDefault="00B1552C" w:rsidP="00B1552C">
            <w:pPr>
              <w:wordWrap w:val="0"/>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1"/>
                <w:szCs w:val="21"/>
              </w:rPr>
            </w:pPr>
            <w:r w:rsidRPr="00B1552C">
              <w:rPr>
                <w:rFonts w:ascii="Courier New" w:eastAsia="Times New Roman" w:hAnsi="Courier New" w:cs="Courier New"/>
                <w:color w:val="000000"/>
                <w:sz w:val="21"/>
                <w:szCs w:val="21"/>
              </w:rPr>
              <w:t>1</w:t>
            </w:r>
          </w:p>
        </w:tc>
      </w:tr>
      <w:tr w:rsidR="00B1552C" w:rsidRPr="00B1552C" w14:paraId="4DC61581" w14:textId="77777777" w:rsidTr="00B1552C">
        <w:tc>
          <w:tcPr>
            <w:cnfStyle w:val="001000000000" w:firstRow="0" w:lastRow="0" w:firstColumn="1" w:lastColumn="0" w:oddVBand="0" w:evenVBand="0" w:oddHBand="0" w:evenHBand="0" w:firstRowFirstColumn="0" w:firstRowLastColumn="0" w:lastRowFirstColumn="0" w:lastRowLastColumn="0"/>
            <w:tcW w:w="2065" w:type="dxa"/>
          </w:tcPr>
          <w:p w14:paraId="19F7C283" w14:textId="77777777" w:rsidR="00B1552C" w:rsidRPr="00B1552C" w:rsidRDefault="00B1552C" w:rsidP="00675E22">
            <w:pPr>
              <w:wordWrap w:val="0"/>
              <w:spacing w:line="240" w:lineRule="auto"/>
              <w:textAlignment w:val="baseline"/>
              <w:rPr>
                <w:rFonts w:ascii="Courier New" w:eastAsia="Times New Roman" w:hAnsi="Courier New" w:cs="Courier New"/>
                <w:b w:val="0"/>
                <w:bCs w:val="0"/>
                <w:color w:val="000000"/>
                <w:sz w:val="21"/>
                <w:szCs w:val="21"/>
              </w:rPr>
            </w:pPr>
            <w:r w:rsidRPr="00B1552C">
              <w:rPr>
                <w:rFonts w:ascii="Courier New" w:eastAsia="Times New Roman" w:hAnsi="Courier New" w:cs="Courier New"/>
                <w:b w:val="0"/>
                <w:bCs w:val="0"/>
                <w:color w:val="000000"/>
                <w:sz w:val="21"/>
                <w:szCs w:val="21"/>
              </w:rPr>
              <w:t>BILL_AMT6</w:t>
            </w:r>
          </w:p>
        </w:tc>
        <w:tc>
          <w:tcPr>
            <w:tcW w:w="1710" w:type="dxa"/>
          </w:tcPr>
          <w:p w14:paraId="50EDCC5E" w14:textId="77777777" w:rsidR="00B1552C" w:rsidRPr="00B1552C" w:rsidRDefault="00B1552C" w:rsidP="00B1552C">
            <w:pPr>
              <w:wordWrap w:val="0"/>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B1552C">
              <w:rPr>
                <w:rFonts w:ascii="Courier New" w:eastAsia="Times New Roman" w:hAnsi="Courier New" w:cs="Courier New"/>
                <w:color w:val="000000"/>
                <w:sz w:val="21"/>
                <w:szCs w:val="21"/>
              </w:rPr>
              <w:t>1</w:t>
            </w:r>
          </w:p>
        </w:tc>
      </w:tr>
      <w:tr w:rsidR="00B1552C" w:rsidRPr="00B1552C" w14:paraId="74CBE94A" w14:textId="77777777" w:rsidTr="00B1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333CA28" w14:textId="77777777" w:rsidR="00B1552C" w:rsidRPr="00B1552C" w:rsidRDefault="00B1552C" w:rsidP="00675E22">
            <w:pPr>
              <w:wordWrap w:val="0"/>
              <w:spacing w:line="240" w:lineRule="auto"/>
              <w:textAlignment w:val="baseline"/>
              <w:rPr>
                <w:rFonts w:ascii="Courier New" w:eastAsia="Times New Roman" w:hAnsi="Courier New" w:cs="Courier New"/>
                <w:b w:val="0"/>
                <w:bCs w:val="0"/>
                <w:color w:val="000000"/>
                <w:sz w:val="21"/>
                <w:szCs w:val="21"/>
              </w:rPr>
            </w:pPr>
            <w:r w:rsidRPr="00B1552C">
              <w:rPr>
                <w:rFonts w:ascii="Courier New" w:eastAsia="Times New Roman" w:hAnsi="Courier New" w:cs="Courier New"/>
                <w:b w:val="0"/>
                <w:bCs w:val="0"/>
                <w:color w:val="000000"/>
                <w:sz w:val="21"/>
                <w:szCs w:val="21"/>
              </w:rPr>
              <w:t>PAY_AMT1</w:t>
            </w:r>
          </w:p>
        </w:tc>
        <w:tc>
          <w:tcPr>
            <w:tcW w:w="1710" w:type="dxa"/>
          </w:tcPr>
          <w:p w14:paraId="34DF47A2" w14:textId="77777777" w:rsidR="00B1552C" w:rsidRPr="00B1552C" w:rsidRDefault="00B1552C" w:rsidP="00B1552C">
            <w:pPr>
              <w:wordWrap w:val="0"/>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1"/>
                <w:szCs w:val="21"/>
              </w:rPr>
            </w:pPr>
            <w:r w:rsidRPr="00B1552C">
              <w:rPr>
                <w:rFonts w:ascii="Courier New" w:eastAsia="Times New Roman" w:hAnsi="Courier New" w:cs="Courier New"/>
                <w:color w:val="000000"/>
                <w:sz w:val="21"/>
                <w:szCs w:val="21"/>
              </w:rPr>
              <w:t>1</w:t>
            </w:r>
          </w:p>
        </w:tc>
      </w:tr>
      <w:tr w:rsidR="00B1552C" w:rsidRPr="00B1552C" w14:paraId="13A9D750" w14:textId="77777777" w:rsidTr="00B1552C">
        <w:tc>
          <w:tcPr>
            <w:cnfStyle w:val="001000000000" w:firstRow="0" w:lastRow="0" w:firstColumn="1" w:lastColumn="0" w:oddVBand="0" w:evenVBand="0" w:oddHBand="0" w:evenHBand="0" w:firstRowFirstColumn="0" w:firstRowLastColumn="0" w:lastRowFirstColumn="0" w:lastRowLastColumn="0"/>
            <w:tcW w:w="2065" w:type="dxa"/>
          </w:tcPr>
          <w:p w14:paraId="4DC1BB1C" w14:textId="77777777" w:rsidR="00B1552C" w:rsidRPr="00B1552C" w:rsidRDefault="00B1552C" w:rsidP="00675E22">
            <w:pPr>
              <w:wordWrap w:val="0"/>
              <w:spacing w:line="240" w:lineRule="auto"/>
              <w:textAlignment w:val="baseline"/>
              <w:rPr>
                <w:rFonts w:ascii="Courier New" w:eastAsia="Times New Roman" w:hAnsi="Courier New" w:cs="Courier New"/>
                <w:b w:val="0"/>
                <w:bCs w:val="0"/>
                <w:color w:val="000000"/>
                <w:sz w:val="21"/>
                <w:szCs w:val="21"/>
              </w:rPr>
            </w:pPr>
            <w:r w:rsidRPr="00B1552C">
              <w:rPr>
                <w:rFonts w:ascii="Courier New" w:eastAsia="Times New Roman" w:hAnsi="Courier New" w:cs="Courier New"/>
                <w:b w:val="0"/>
                <w:bCs w:val="0"/>
                <w:color w:val="000000"/>
                <w:sz w:val="21"/>
                <w:szCs w:val="21"/>
              </w:rPr>
              <w:t>PAY_AMT2</w:t>
            </w:r>
          </w:p>
        </w:tc>
        <w:tc>
          <w:tcPr>
            <w:tcW w:w="1710" w:type="dxa"/>
          </w:tcPr>
          <w:p w14:paraId="1C340B7F" w14:textId="77777777" w:rsidR="00B1552C" w:rsidRPr="00B1552C" w:rsidRDefault="00B1552C" w:rsidP="00B1552C">
            <w:pPr>
              <w:wordWrap w:val="0"/>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B1552C">
              <w:rPr>
                <w:rFonts w:ascii="Courier New" w:eastAsia="Times New Roman" w:hAnsi="Courier New" w:cs="Courier New"/>
                <w:color w:val="000000"/>
                <w:sz w:val="21"/>
                <w:szCs w:val="21"/>
              </w:rPr>
              <w:t>1</w:t>
            </w:r>
          </w:p>
        </w:tc>
      </w:tr>
      <w:tr w:rsidR="00B1552C" w:rsidRPr="00B1552C" w14:paraId="6CDB8653" w14:textId="77777777" w:rsidTr="00B1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5B5D92C" w14:textId="77777777" w:rsidR="00B1552C" w:rsidRPr="00B1552C" w:rsidRDefault="00B1552C" w:rsidP="00675E22">
            <w:pPr>
              <w:wordWrap w:val="0"/>
              <w:spacing w:line="240" w:lineRule="auto"/>
              <w:textAlignment w:val="baseline"/>
              <w:rPr>
                <w:rFonts w:ascii="Courier New" w:eastAsia="Times New Roman" w:hAnsi="Courier New" w:cs="Courier New"/>
                <w:b w:val="0"/>
                <w:bCs w:val="0"/>
                <w:color w:val="000000"/>
                <w:sz w:val="21"/>
                <w:szCs w:val="21"/>
              </w:rPr>
            </w:pPr>
            <w:r w:rsidRPr="00B1552C">
              <w:rPr>
                <w:rFonts w:ascii="Courier New" w:eastAsia="Times New Roman" w:hAnsi="Courier New" w:cs="Courier New"/>
                <w:b w:val="0"/>
                <w:bCs w:val="0"/>
                <w:color w:val="000000"/>
                <w:sz w:val="21"/>
                <w:szCs w:val="21"/>
              </w:rPr>
              <w:t>PAY_AMT3</w:t>
            </w:r>
          </w:p>
        </w:tc>
        <w:tc>
          <w:tcPr>
            <w:tcW w:w="1710" w:type="dxa"/>
          </w:tcPr>
          <w:p w14:paraId="5C596744" w14:textId="77777777" w:rsidR="00B1552C" w:rsidRPr="00B1552C" w:rsidRDefault="00B1552C" w:rsidP="00B1552C">
            <w:pPr>
              <w:wordWrap w:val="0"/>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1"/>
                <w:szCs w:val="21"/>
              </w:rPr>
            </w:pPr>
            <w:r w:rsidRPr="00B1552C">
              <w:rPr>
                <w:rFonts w:ascii="Courier New" w:eastAsia="Times New Roman" w:hAnsi="Courier New" w:cs="Courier New"/>
                <w:color w:val="000000"/>
                <w:sz w:val="21"/>
                <w:szCs w:val="21"/>
              </w:rPr>
              <w:t>1</w:t>
            </w:r>
          </w:p>
        </w:tc>
      </w:tr>
      <w:tr w:rsidR="00B1552C" w:rsidRPr="00B1552C" w14:paraId="32A80C7A" w14:textId="77777777" w:rsidTr="00B1552C">
        <w:tc>
          <w:tcPr>
            <w:cnfStyle w:val="001000000000" w:firstRow="0" w:lastRow="0" w:firstColumn="1" w:lastColumn="0" w:oddVBand="0" w:evenVBand="0" w:oddHBand="0" w:evenHBand="0" w:firstRowFirstColumn="0" w:firstRowLastColumn="0" w:lastRowFirstColumn="0" w:lastRowLastColumn="0"/>
            <w:tcW w:w="2065" w:type="dxa"/>
          </w:tcPr>
          <w:p w14:paraId="3CBD0A33" w14:textId="77777777" w:rsidR="00B1552C" w:rsidRPr="00B1552C" w:rsidRDefault="00B1552C" w:rsidP="00675E22">
            <w:pPr>
              <w:wordWrap w:val="0"/>
              <w:spacing w:line="240" w:lineRule="auto"/>
              <w:textAlignment w:val="baseline"/>
              <w:rPr>
                <w:rFonts w:ascii="Courier New" w:eastAsia="Times New Roman" w:hAnsi="Courier New" w:cs="Courier New"/>
                <w:b w:val="0"/>
                <w:bCs w:val="0"/>
                <w:color w:val="000000"/>
                <w:sz w:val="21"/>
                <w:szCs w:val="21"/>
              </w:rPr>
            </w:pPr>
            <w:r w:rsidRPr="00B1552C">
              <w:rPr>
                <w:rFonts w:ascii="Courier New" w:eastAsia="Times New Roman" w:hAnsi="Courier New" w:cs="Courier New"/>
                <w:b w:val="0"/>
                <w:bCs w:val="0"/>
                <w:color w:val="000000"/>
                <w:sz w:val="21"/>
                <w:szCs w:val="21"/>
              </w:rPr>
              <w:t>PAY_AMT4</w:t>
            </w:r>
          </w:p>
        </w:tc>
        <w:tc>
          <w:tcPr>
            <w:tcW w:w="1710" w:type="dxa"/>
          </w:tcPr>
          <w:p w14:paraId="3B3D1DAB" w14:textId="77777777" w:rsidR="00B1552C" w:rsidRPr="00B1552C" w:rsidRDefault="00B1552C" w:rsidP="00B1552C">
            <w:pPr>
              <w:wordWrap w:val="0"/>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B1552C">
              <w:rPr>
                <w:rFonts w:ascii="Courier New" w:eastAsia="Times New Roman" w:hAnsi="Courier New" w:cs="Courier New"/>
                <w:color w:val="000000"/>
                <w:sz w:val="21"/>
                <w:szCs w:val="21"/>
              </w:rPr>
              <w:t>1</w:t>
            </w:r>
          </w:p>
        </w:tc>
      </w:tr>
      <w:tr w:rsidR="00B1552C" w:rsidRPr="00B1552C" w14:paraId="31634428" w14:textId="77777777" w:rsidTr="00B1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3F3789D" w14:textId="77777777" w:rsidR="00B1552C" w:rsidRPr="00B1552C" w:rsidRDefault="00B1552C" w:rsidP="00675E22">
            <w:pPr>
              <w:wordWrap w:val="0"/>
              <w:spacing w:line="240" w:lineRule="auto"/>
              <w:textAlignment w:val="baseline"/>
              <w:rPr>
                <w:rFonts w:ascii="Courier New" w:eastAsia="Times New Roman" w:hAnsi="Courier New" w:cs="Courier New"/>
                <w:b w:val="0"/>
                <w:bCs w:val="0"/>
                <w:color w:val="000000"/>
                <w:sz w:val="21"/>
                <w:szCs w:val="21"/>
              </w:rPr>
            </w:pPr>
            <w:r w:rsidRPr="00B1552C">
              <w:rPr>
                <w:rFonts w:ascii="Courier New" w:eastAsia="Times New Roman" w:hAnsi="Courier New" w:cs="Courier New"/>
                <w:b w:val="0"/>
                <w:bCs w:val="0"/>
                <w:color w:val="000000"/>
                <w:sz w:val="21"/>
                <w:szCs w:val="21"/>
              </w:rPr>
              <w:t>PAY_AMT5</w:t>
            </w:r>
          </w:p>
        </w:tc>
        <w:tc>
          <w:tcPr>
            <w:tcW w:w="1710" w:type="dxa"/>
          </w:tcPr>
          <w:p w14:paraId="5E670623" w14:textId="77777777" w:rsidR="00B1552C" w:rsidRPr="00B1552C" w:rsidRDefault="00B1552C" w:rsidP="00B1552C">
            <w:pPr>
              <w:wordWrap w:val="0"/>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1"/>
                <w:szCs w:val="21"/>
              </w:rPr>
            </w:pPr>
            <w:r w:rsidRPr="00B1552C">
              <w:rPr>
                <w:rFonts w:ascii="Courier New" w:eastAsia="Times New Roman" w:hAnsi="Courier New" w:cs="Courier New"/>
                <w:color w:val="000000"/>
                <w:sz w:val="21"/>
                <w:szCs w:val="21"/>
              </w:rPr>
              <w:t>1</w:t>
            </w:r>
          </w:p>
        </w:tc>
      </w:tr>
      <w:tr w:rsidR="00B1552C" w:rsidRPr="00B1552C" w14:paraId="41BC85E3" w14:textId="77777777" w:rsidTr="00B1552C">
        <w:tc>
          <w:tcPr>
            <w:cnfStyle w:val="001000000000" w:firstRow="0" w:lastRow="0" w:firstColumn="1" w:lastColumn="0" w:oddVBand="0" w:evenVBand="0" w:oddHBand="0" w:evenHBand="0" w:firstRowFirstColumn="0" w:firstRowLastColumn="0" w:lastRowFirstColumn="0" w:lastRowLastColumn="0"/>
            <w:tcW w:w="2065" w:type="dxa"/>
          </w:tcPr>
          <w:p w14:paraId="483A8B65" w14:textId="77777777" w:rsidR="00B1552C" w:rsidRPr="00B1552C" w:rsidRDefault="00B1552C" w:rsidP="00675E22">
            <w:pPr>
              <w:wordWrap w:val="0"/>
              <w:spacing w:line="240" w:lineRule="auto"/>
              <w:textAlignment w:val="baseline"/>
              <w:rPr>
                <w:rFonts w:ascii="Courier New" w:eastAsia="Times New Roman" w:hAnsi="Courier New" w:cs="Courier New"/>
                <w:b w:val="0"/>
                <w:bCs w:val="0"/>
                <w:color w:val="000000"/>
                <w:sz w:val="21"/>
                <w:szCs w:val="21"/>
              </w:rPr>
            </w:pPr>
            <w:r w:rsidRPr="00B1552C">
              <w:rPr>
                <w:rFonts w:ascii="Courier New" w:eastAsia="Times New Roman" w:hAnsi="Courier New" w:cs="Courier New"/>
                <w:b w:val="0"/>
                <w:bCs w:val="0"/>
                <w:color w:val="000000"/>
                <w:sz w:val="21"/>
                <w:szCs w:val="21"/>
              </w:rPr>
              <w:t>PAY_AMT6</w:t>
            </w:r>
          </w:p>
        </w:tc>
        <w:tc>
          <w:tcPr>
            <w:tcW w:w="1710" w:type="dxa"/>
          </w:tcPr>
          <w:p w14:paraId="09028BDE" w14:textId="77777777" w:rsidR="00B1552C" w:rsidRPr="00B1552C" w:rsidRDefault="00B1552C" w:rsidP="00B1552C">
            <w:pPr>
              <w:wordWrap w:val="0"/>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B1552C">
              <w:rPr>
                <w:rFonts w:ascii="Courier New" w:eastAsia="Times New Roman" w:hAnsi="Courier New" w:cs="Courier New"/>
                <w:color w:val="000000"/>
                <w:sz w:val="21"/>
                <w:szCs w:val="21"/>
              </w:rPr>
              <w:t>1</w:t>
            </w:r>
          </w:p>
        </w:tc>
      </w:tr>
      <w:tr w:rsidR="00B1552C" w:rsidRPr="00B1552C" w14:paraId="15064753" w14:textId="77777777" w:rsidTr="00B1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8691ED1" w14:textId="77777777" w:rsidR="00B1552C" w:rsidRPr="00B1552C" w:rsidRDefault="00B1552C" w:rsidP="00675E22">
            <w:pPr>
              <w:wordWrap w:val="0"/>
              <w:spacing w:line="240" w:lineRule="auto"/>
              <w:textAlignment w:val="baseline"/>
              <w:rPr>
                <w:rFonts w:ascii="Courier New" w:eastAsia="Times New Roman" w:hAnsi="Courier New" w:cs="Courier New"/>
                <w:b w:val="0"/>
                <w:bCs w:val="0"/>
                <w:color w:val="000000"/>
                <w:sz w:val="21"/>
                <w:szCs w:val="21"/>
              </w:rPr>
            </w:pPr>
            <w:r w:rsidRPr="00B1552C">
              <w:rPr>
                <w:rFonts w:ascii="Courier New" w:eastAsia="Times New Roman" w:hAnsi="Courier New" w:cs="Courier New"/>
                <w:b w:val="0"/>
                <w:bCs w:val="0"/>
                <w:color w:val="000000"/>
                <w:sz w:val="21"/>
                <w:szCs w:val="21"/>
              </w:rPr>
              <w:t>PAY0_revolving</w:t>
            </w:r>
          </w:p>
        </w:tc>
        <w:tc>
          <w:tcPr>
            <w:tcW w:w="1710" w:type="dxa"/>
          </w:tcPr>
          <w:p w14:paraId="73D03175" w14:textId="77777777" w:rsidR="00B1552C" w:rsidRPr="00B1552C" w:rsidRDefault="00B1552C" w:rsidP="00B1552C">
            <w:pPr>
              <w:wordWrap w:val="0"/>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1"/>
                <w:szCs w:val="21"/>
              </w:rPr>
            </w:pPr>
            <w:r w:rsidRPr="00B1552C">
              <w:rPr>
                <w:rFonts w:ascii="Courier New" w:eastAsia="Times New Roman" w:hAnsi="Courier New" w:cs="Courier New"/>
                <w:color w:val="000000"/>
                <w:sz w:val="21"/>
                <w:szCs w:val="21"/>
              </w:rPr>
              <w:t>1</w:t>
            </w:r>
          </w:p>
        </w:tc>
      </w:tr>
    </w:tbl>
    <w:p w14:paraId="0A256D1B" w14:textId="77777777" w:rsidR="00B1552C" w:rsidRPr="00B1552C" w:rsidRDefault="00B1552C" w:rsidP="00B1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DC6242E" w14:textId="77777777" w:rsidR="00B1552C" w:rsidRPr="00B1552C" w:rsidRDefault="00B1552C" w:rsidP="00B15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1552C">
        <w:rPr>
          <w:rFonts w:ascii="Courier New" w:eastAsia="Times New Roman" w:hAnsi="Courier New" w:cs="Courier New"/>
          <w:color w:val="000000"/>
          <w:sz w:val="21"/>
          <w:szCs w:val="21"/>
        </w:rPr>
        <w:t>Mean Accuracy: 0.77633</w:t>
      </w:r>
    </w:p>
    <w:p w14:paraId="7DB51A9A" w14:textId="06DA6344" w:rsidR="00620DC8" w:rsidRDefault="00620DC8" w:rsidP="0067642A">
      <w:pPr>
        <w:rPr>
          <w:rFonts w:ascii="Cambria" w:hAnsi="Cambria"/>
          <w:bCs/>
        </w:rPr>
      </w:pPr>
    </w:p>
    <w:tbl>
      <w:tblPr>
        <w:tblStyle w:val="GridTable4-Accent2"/>
        <w:tblW w:w="0" w:type="auto"/>
        <w:tblLook w:val="04A0" w:firstRow="1" w:lastRow="0" w:firstColumn="1" w:lastColumn="0" w:noHBand="0" w:noVBand="1"/>
      </w:tblPr>
      <w:tblGrid>
        <w:gridCol w:w="1165"/>
        <w:gridCol w:w="1130"/>
        <w:gridCol w:w="842"/>
        <w:gridCol w:w="697"/>
        <w:gridCol w:w="1130"/>
        <w:gridCol w:w="1040"/>
        <w:gridCol w:w="921"/>
        <w:gridCol w:w="236"/>
      </w:tblGrid>
      <w:tr w:rsidR="004D1E19" w:rsidRPr="006D436B" w14:paraId="11756864" w14:textId="096D6AB2" w:rsidTr="00107D6E">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295" w:type="dxa"/>
            <w:gridSpan w:val="2"/>
            <w:tcBorders>
              <w:right w:val="single" w:sz="12" w:space="0" w:color="auto"/>
            </w:tcBorders>
          </w:tcPr>
          <w:p w14:paraId="039E5E9F" w14:textId="6BE0D4FE" w:rsidR="004D1E19" w:rsidRPr="006D436B" w:rsidRDefault="004D1E19" w:rsidP="007F52DB">
            <w:pPr>
              <w:tabs>
                <w:tab w:val="left" w:pos="3034"/>
                <w:tab w:val="left" w:pos="4054"/>
                <w:tab w:val="left" w:pos="5014"/>
              </w:tabs>
              <w:spacing w:line="240" w:lineRule="auto"/>
              <w:rPr>
                <w:rFonts w:ascii="Calibri" w:eastAsia="Times New Roman" w:hAnsi="Calibri" w:cs="Calibri"/>
                <w:color w:val="000000"/>
                <w:sz w:val="22"/>
                <w:szCs w:val="22"/>
              </w:rPr>
            </w:pPr>
            <w:r w:rsidRPr="006D436B">
              <w:rPr>
                <w:rFonts w:ascii="Calibri" w:eastAsia="Times New Roman" w:hAnsi="Calibri" w:cs="Calibri"/>
                <w:color w:val="000000"/>
                <w:sz w:val="22"/>
                <w:szCs w:val="22"/>
              </w:rPr>
              <w:t>Training Model Scores</w:t>
            </w:r>
          </w:p>
        </w:tc>
        <w:tc>
          <w:tcPr>
            <w:tcW w:w="4630" w:type="dxa"/>
            <w:gridSpan w:val="5"/>
            <w:tcBorders>
              <w:left w:val="single" w:sz="12" w:space="0" w:color="auto"/>
              <w:bottom w:val="nil"/>
              <w:right w:val="single" w:sz="4" w:space="0" w:color="629DD1" w:themeColor="accent2"/>
            </w:tcBorders>
          </w:tcPr>
          <w:p w14:paraId="199A339D" w14:textId="133E9822" w:rsidR="004D1E19" w:rsidRPr="006D436B" w:rsidRDefault="004D1E19" w:rsidP="007F52DB">
            <w:pPr>
              <w:tabs>
                <w:tab w:val="left" w:pos="3034"/>
                <w:tab w:val="left" w:pos="4054"/>
                <w:tab w:val="left" w:pos="5014"/>
              </w:tabs>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D436B">
              <w:rPr>
                <w:rFonts w:ascii="Calibri" w:eastAsia="Times New Roman" w:hAnsi="Calibri" w:cs="Calibri"/>
                <w:color w:val="000000"/>
                <w:sz w:val="22"/>
                <w:szCs w:val="22"/>
              </w:rPr>
              <w:t>Prediction Scores</w:t>
            </w:r>
          </w:p>
        </w:tc>
        <w:tc>
          <w:tcPr>
            <w:tcW w:w="236" w:type="dxa"/>
            <w:tcBorders>
              <w:left w:val="single" w:sz="4" w:space="0" w:color="629DD1" w:themeColor="accent2"/>
            </w:tcBorders>
          </w:tcPr>
          <w:p w14:paraId="45A2EE21" w14:textId="77777777" w:rsidR="004D1E19" w:rsidRPr="006D436B" w:rsidRDefault="004D1E19" w:rsidP="007F52DB">
            <w:pPr>
              <w:tabs>
                <w:tab w:val="left" w:pos="3034"/>
                <w:tab w:val="left" w:pos="4054"/>
                <w:tab w:val="left" w:pos="5014"/>
              </w:tabs>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r w:rsidR="004D1E19" w:rsidRPr="006D436B" w14:paraId="0CB1D9EC" w14:textId="16963C10" w:rsidTr="00107D6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629DD1" w:themeColor="accent2"/>
            </w:tcBorders>
            <w:vAlign w:val="center"/>
          </w:tcPr>
          <w:p w14:paraId="603281FE" w14:textId="3B434D09" w:rsidR="004D1E19" w:rsidRPr="006D436B" w:rsidRDefault="004D1E19" w:rsidP="004D1E19">
            <w:pPr>
              <w:tabs>
                <w:tab w:val="left" w:pos="1307"/>
                <w:tab w:val="left" w:pos="2433"/>
                <w:tab w:val="left" w:pos="3034"/>
                <w:tab w:val="left" w:pos="4054"/>
                <w:tab w:val="left" w:pos="5014"/>
              </w:tabs>
              <w:spacing w:line="240" w:lineRule="auto"/>
              <w:jc w:val="center"/>
              <w:rPr>
                <w:rFonts w:ascii="Times New Roman" w:eastAsia="Times New Roman" w:hAnsi="Times New Roman" w:cs="Times New Roman"/>
                <w:color w:val="auto"/>
                <w:sz w:val="20"/>
                <w:szCs w:val="20"/>
              </w:rPr>
            </w:pPr>
          </w:p>
        </w:tc>
        <w:tc>
          <w:tcPr>
            <w:tcW w:w="1130" w:type="dxa"/>
            <w:tcBorders>
              <w:top w:val="single" w:sz="4" w:space="0" w:color="629DD1" w:themeColor="accent2"/>
              <w:right w:val="single" w:sz="12" w:space="0" w:color="auto"/>
            </w:tcBorders>
            <w:vAlign w:val="center"/>
          </w:tcPr>
          <w:p w14:paraId="46626302" w14:textId="1FEF1EB3" w:rsidR="004D1E19" w:rsidRPr="006D436B" w:rsidRDefault="004D1E19" w:rsidP="004D1E19">
            <w:pPr>
              <w:tabs>
                <w:tab w:val="left" w:pos="1307"/>
                <w:tab w:val="left" w:pos="2433"/>
                <w:tab w:val="left" w:pos="3034"/>
                <w:tab w:val="left" w:pos="4054"/>
                <w:tab w:val="left" w:pos="5014"/>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D436B">
              <w:rPr>
                <w:rFonts w:ascii="Calibri" w:eastAsia="Times New Roman" w:hAnsi="Calibri" w:cs="Calibri"/>
                <w:color w:val="000000"/>
                <w:sz w:val="22"/>
                <w:szCs w:val="22"/>
              </w:rPr>
              <w:t>Accuracy</w:t>
            </w:r>
          </w:p>
        </w:tc>
        <w:tc>
          <w:tcPr>
            <w:tcW w:w="842" w:type="dxa"/>
            <w:tcBorders>
              <w:left w:val="single" w:sz="12" w:space="0" w:color="auto"/>
            </w:tcBorders>
          </w:tcPr>
          <w:p w14:paraId="7207ADDD" w14:textId="500D9DC7" w:rsidR="004D1E19" w:rsidRPr="006D436B" w:rsidRDefault="004D1E19" w:rsidP="004D1E19">
            <w:pPr>
              <w:tabs>
                <w:tab w:val="left" w:pos="1307"/>
                <w:tab w:val="left" w:pos="2433"/>
                <w:tab w:val="left" w:pos="3034"/>
                <w:tab w:val="left" w:pos="4054"/>
                <w:tab w:val="left" w:pos="5014"/>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D436B">
              <w:rPr>
                <w:rFonts w:ascii="Calibri" w:eastAsia="Times New Roman" w:hAnsi="Calibri" w:cs="Calibri"/>
                <w:color w:val="000000"/>
                <w:sz w:val="22"/>
                <w:szCs w:val="22"/>
              </w:rPr>
              <w:t>RMSE</w:t>
            </w:r>
          </w:p>
        </w:tc>
        <w:tc>
          <w:tcPr>
            <w:tcW w:w="697" w:type="dxa"/>
          </w:tcPr>
          <w:p w14:paraId="39F28F12" w14:textId="286CE265" w:rsidR="004D1E19" w:rsidRPr="006D436B" w:rsidRDefault="004D1E19" w:rsidP="004D1E19">
            <w:pPr>
              <w:tabs>
                <w:tab w:val="left" w:pos="1307"/>
                <w:tab w:val="left" w:pos="2433"/>
                <w:tab w:val="left" w:pos="3034"/>
                <w:tab w:val="left" w:pos="4054"/>
                <w:tab w:val="left" w:pos="5014"/>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D436B">
              <w:rPr>
                <w:rFonts w:ascii="Calibri" w:eastAsia="Times New Roman" w:hAnsi="Calibri" w:cs="Calibri"/>
                <w:color w:val="000000"/>
                <w:sz w:val="22"/>
                <w:szCs w:val="22"/>
              </w:rPr>
              <w:t>R2</w:t>
            </w:r>
          </w:p>
        </w:tc>
        <w:tc>
          <w:tcPr>
            <w:tcW w:w="1130" w:type="dxa"/>
          </w:tcPr>
          <w:p w14:paraId="6ABCAE36" w14:textId="7577BD26" w:rsidR="004D1E19" w:rsidRPr="006D436B" w:rsidRDefault="004D1E19" w:rsidP="004D1E19">
            <w:pPr>
              <w:tabs>
                <w:tab w:val="left" w:pos="1307"/>
                <w:tab w:val="left" w:pos="2433"/>
                <w:tab w:val="left" w:pos="3034"/>
                <w:tab w:val="left" w:pos="4054"/>
                <w:tab w:val="left" w:pos="5014"/>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D436B">
              <w:rPr>
                <w:rFonts w:ascii="Calibri" w:eastAsia="Times New Roman" w:hAnsi="Calibri" w:cs="Calibri"/>
                <w:color w:val="000000"/>
                <w:sz w:val="22"/>
                <w:szCs w:val="22"/>
              </w:rPr>
              <w:t>Accuracy</w:t>
            </w:r>
          </w:p>
        </w:tc>
        <w:tc>
          <w:tcPr>
            <w:tcW w:w="1040" w:type="dxa"/>
          </w:tcPr>
          <w:p w14:paraId="59EE8A1C" w14:textId="6F834A9E" w:rsidR="004D1E19" w:rsidRPr="006D436B" w:rsidRDefault="004D1E19" w:rsidP="004D1E19">
            <w:pPr>
              <w:tabs>
                <w:tab w:val="left" w:pos="1307"/>
                <w:tab w:val="left" w:pos="2433"/>
                <w:tab w:val="left" w:pos="3034"/>
                <w:tab w:val="left" w:pos="4054"/>
                <w:tab w:val="left" w:pos="5014"/>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D436B">
              <w:rPr>
                <w:rFonts w:ascii="Calibri" w:eastAsia="Times New Roman" w:hAnsi="Calibri" w:cs="Calibri"/>
                <w:color w:val="000000"/>
                <w:sz w:val="22"/>
                <w:szCs w:val="22"/>
              </w:rPr>
              <w:t>Support</w:t>
            </w:r>
          </w:p>
        </w:tc>
        <w:tc>
          <w:tcPr>
            <w:tcW w:w="1157" w:type="dxa"/>
            <w:gridSpan w:val="2"/>
            <w:tcBorders>
              <w:right w:val="single" w:sz="4" w:space="0" w:color="629DD1" w:themeColor="accent2"/>
            </w:tcBorders>
          </w:tcPr>
          <w:p w14:paraId="1C8ADDA6" w14:textId="182EC152" w:rsidR="004D1E19" w:rsidRPr="006D436B" w:rsidRDefault="004D1E19" w:rsidP="004D1E19">
            <w:pPr>
              <w:tabs>
                <w:tab w:val="left" w:pos="1307"/>
                <w:tab w:val="left" w:pos="2433"/>
                <w:tab w:val="left" w:pos="3034"/>
                <w:tab w:val="left" w:pos="4054"/>
                <w:tab w:val="left" w:pos="5014"/>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D436B">
              <w:rPr>
                <w:rFonts w:ascii="Calibri" w:eastAsia="Times New Roman" w:hAnsi="Calibri" w:cs="Calibri"/>
                <w:color w:val="000000"/>
                <w:sz w:val="22"/>
                <w:szCs w:val="22"/>
              </w:rPr>
              <w:t>Kappa</w:t>
            </w:r>
          </w:p>
        </w:tc>
      </w:tr>
      <w:tr w:rsidR="00107D6E" w:rsidRPr="006D436B" w14:paraId="4C171E33" w14:textId="1665E6C0" w:rsidTr="00107D6E">
        <w:trPr>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1E01F4C0" w14:textId="109F9AD7" w:rsidR="004D1E19" w:rsidRPr="006D436B" w:rsidRDefault="004D1E19" w:rsidP="004D1E19">
            <w:pPr>
              <w:tabs>
                <w:tab w:val="left" w:pos="1307"/>
                <w:tab w:val="left" w:pos="2433"/>
                <w:tab w:val="left" w:pos="3034"/>
                <w:tab w:val="left" w:pos="4054"/>
                <w:tab w:val="left" w:pos="5014"/>
              </w:tabs>
              <w:spacing w:line="240" w:lineRule="auto"/>
              <w:rPr>
                <w:rFonts w:ascii="Times New Roman" w:eastAsia="Times New Roman" w:hAnsi="Times New Roman" w:cs="Times New Roman"/>
                <w:color w:val="auto"/>
                <w:sz w:val="20"/>
                <w:szCs w:val="20"/>
              </w:rPr>
            </w:pPr>
            <w:r w:rsidRPr="006D436B">
              <w:rPr>
                <w:rFonts w:ascii="Calibri" w:eastAsia="Times New Roman" w:hAnsi="Calibri" w:cs="Calibri"/>
                <w:color w:val="000000"/>
                <w:sz w:val="22"/>
                <w:szCs w:val="22"/>
              </w:rPr>
              <w:t>RFC</w:t>
            </w:r>
          </w:p>
        </w:tc>
        <w:tc>
          <w:tcPr>
            <w:tcW w:w="1130" w:type="dxa"/>
            <w:tcBorders>
              <w:right w:val="single" w:sz="12" w:space="0" w:color="auto"/>
            </w:tcBorders>
            <w:vAlign w:val="center"/>
          </w:tcPr>
          <w:p w14:paraId="247425E7" w14:textId="7C5FFE81" w:rsidR="004D1E19" w:rsidRPr="006D436B" w:rsidRDefault="004D1E19" w:rsidP="004D1E19">
            <w:pPr>
              <w:tabs>
                <w:tab w:val="left" w:pos="1307"/>
                <w:tab w:val="left" w:pos="2433"/>
                <w:tab w:val="left" w:pos="3034"/>
                <w:tab w:val="left" w:pos="4054"/>
                <w:tab w:val="left" w:pos="5014"/>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D436B">
              <w:rPr>
                <w:rFonts w:ascii="Courier New" w:eastAsia="Times New Roman" w:hAnsi="Courier New" w:cs="Courier New"/>
                <w:color w:val="000000"/>
                <w:sz w:val="16"/>
                <w:szCs w:val="16"/>
              </w:rPr>
              <w:t>0.99971</w:t>
            </w:r>
          </w:p>
        </w:tc>
        <w:tc>
          <w:tcPr>
            <w:tcW w:w="842" w:type="dxa"/>
            <w:tcBorders>
              <w:left w:val="single" w:sz="12" w:space="0" w:color="auto"/>
            </w:tcBorders>
            <w:vAlign w:val="center"/>
          </w:tcPr>
          <w:p w14:paraId="176DBB18" w14:textId="5FF69374" w:rsidR="004D1E19" w:rsidRPr="006D436B" w:rsidRDefault="004D1E19" w:rsidP="004D1E19">
            <w:pPr>
              <w:tabs>
                <w:tab w:val="left" w:pos="1307"/>
                <w:tab w:val="left" w:pos="2433"/>
                <w:tab w:val="left" w:pos="3034"/>
                <w:tab w:val="left" w:pos="4054"/>
                <w:tab w:val="left" w:pos="5014"/>
              </w:tabs>
              <w:spacing w:line="240" w:lineRule="auto"/>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6D436B">
              <w:rPr>
                <w:rFonts w:ascii="Courier New" w:eastAsia="Times New Roman" w:hAnsi="Courier New" w:cs="Courier New"/>
                <w:color w:val="000000"/>
                <w:sz w:val="16"/>
                <w:szCs w:val="16"/>
              </w:rPr>
              <w:t>0.18</w:t>
            </w:r>
          </w:p>
        </w:tc>
        <w:tc>
          <w:tcPr>
            <w:tcW w:w="697" w:type="dxa"/>
            <w:vAlign w:val="center"/>
          </w:tcPr>
          <w:p w14:paraId="022142D4" w14:textId="25A66584" w:rsidR="004D1E19" w:rsidRPr="006D436B" w:rsidRDefault="004D1E19" w:rsidP="004D1E19">
            <w:pPr>
              <w:tabs>
                <w:tab w:val="left" w:pos="1307"/>
                <w:tab w:val="left" w:pos="2433"/>
                <w:tab w:val="left" w:pos="3034"/>
                <w:tab w:val="left" w:pos="4054"/>
                <w:tab w:val="left" w:pos="5014"/>
              </w:tabs>
              <w:spacing w:line="240" w:lineRule="auto"/>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6D436B">
              <w:rPr>
                <w:rFonts w:ascii="Courier New" w:eastAsia="Times New Roman" w:hAnsi="Courier New" w:cs="Courier New"/>
                <w:color w:val="000000"/>
                <w:sz w:val="16"/>
                <w:szCs w:val="16"/>
              </w:rPr>
              <w:t>1.00</w:t>
            </w:r>
          </w:p>
        </w:tc>
        <w:tc>
          <w:tcPr>
            <w:tcW w:w="1130" w:type="dxa"/>
            <w:vAlign w:val="center"/>
          </w:tcPr>
          <w:p w14:paraId="7E0897E9" w14:textId="37C2A655" w:rsidR="004D1E19" w:rsidRPr="006D436B" w:rsidRDefault="004D1E19" w:rsidP="004D1E19">
            <w:pPr>
              <w:tabs>
                <w:tab w:val="left" w:pos="1307"/>
                <w:tab w:val="left" w:pos="2433"/>
                <w:tab w:val="left" w:pos="3034"/>
                <w:tab w:val="left" w:pos="4054"/>
                <w:tab w:val="left" w:pos="5014"/>
              </w:tabs>
              <w:spacing w:line="240" w:lineRule="auto"/>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6D436B">
              <w:rPr>
                <w:rFonts w:ascii="Courier New" w:eastAsia="Times New Roman" w:hAnsi="Courier New" w:cs="Courier New"/>
                <w:color w:val="000000"/>
                <w:sz w:val="16"/>
                <w:szCs w:val="16"/>
              </w:rPr>
              <w:t>0.82</w:t>
            </w:r>
          </w:p>
        </w:tc>
        <w:tc>
          <w:tcPr>
            <w:tcW w:w="1040" w:type="dxa"/>
            <w:vAlign w:val="center"/>
          </w:tcPr>
          <w:p w14:paraId="27EAC6FA" w14:textId="5EA5D235" w:rsidR="004D1E19" w:rsidRPr="006D436B" w:rsidRDefault="004D1E19" w:rsidP="004D1E19">
            <w:pPr>
              <w:tabs>
                <w:tab w:val="left" w:pos="1307"/>
                <w:tab w:val="left" w:pos="2433"/>
                <w:tab w:val="left" w:pos="3034"/>
                <w:tab w:val="left" w:pos="4054"/>
                <w:tab w:val="left" w:pos="5014"/>
              </w:tabs>
              <w:spacing w:line="240" w:lineRule="auto"/>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6D436B">
              <w:rPr>
                <w:rFonts w:ascii="Courier New" w:eastAsia="Times New Roman" w:hAnsi="Courier New" w:cs="Courier New"/>
                <w:color w:val="000000"/>
                <w:sz w:val="16"/>
                <w:szCs w:val="16"/>
              </w:rPr>
              <w:t>9000</w:t>
            </w:r>
          </w:p>
        </w:tc>
        <w:tc>
          <w:tcPr>
            <w:tcW w:w="1157" w:type="dxa"/>
            <w:gridSpan w:val="2"/>
            <w:tcBorders>
              <w:right w:val="single" w:sz="4" w:space="0" w:color="629DD1" w:themeColor="accent2"/>
            </w:tcBorders>
            <w:vAlign w:val="center"/>
          </w:tcPr>
          <w:p w14:paraId="5E520520" w14:textId="36A9459B" w:rsidR="004D1E19" w:rsidRPr="006D436B" w:rsidRDefault="004D1E19" w:rsidP="004D1E19">
            <w:pPr>
              <w:tabs>
                <w:tab w:val="left" w:pos="1307"/>
                <w:tab w:val="left" w:pos="2433"/>
                <w:tab w:val="left" w:pos="3034"/>
                <w:tab w:val="left" w:pos="4054"/>
                <w:tab w:val="left" w:pos="5014"/>
              </w:tabs>
              <w:spacing w:line="240" w:lineRule="auto"/>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6D436B">
              <w:rPr>
                <w:rFonts w:ascii="Courier New" w:eastAsia="Times New Roman" w:hAnsi="Courier New" w:cs="Courier New"/>
                <w:color w:val="000000"/>
                <w:sz w:val="16"/>
                <w:szCs w:val="16"/>
              </w:rPr>
              <w:t>0.3684304</w:t>
            </w:r>
          </w:p>
        </w:tc>
      </w:tr>
      <w:tr w:rsidR="004D1E19" w:rsidRPr="006D436B" w14:paraId="2E67B1FE" w14:textId="0B9B915E" w:rsidTr="00107D6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2DEE6A10" w14:textId="39DDE4CF" w:rsidR="004D1E19" w:rsidRPr="006D436B" w:rsidRDefault="004D1E19" w:rsidP="004D1E19">
            <w:pPr>
              <w:tabs>
                <w:tab w:val="left" w:pos="1307"/>
                <w:tab w:val="left" w:pos="2433"/>
                <w:tab w:val="left" w:pos="3034"/>
                <w:tab w:val="left" w:pos="4054"/>
                <w:tab w:val="left" w:pos="5014"/>
              </w:tabs>
              <w:spacing w:line="240" w:lineRule="auto"/>
              <w:rPr>
                <w:rFonts w:ascii="Times New Roman" w:eastAsia="Times New Roman" w:hAnsi="Times New Roman" w:cs="Times New Roman"/>
                <w:color w:val="auto"/>
                <w:sz w:val="20"/>
                <w:szCs w:val="20"/>
              </w:rPr>
            </w:pPr>
            <w:r w:rsidRPr="006D436B">
              <w:rPr>
                <w:rFonts w:ascii="Calibri" w:eastAsia="Times New Roman" w:hAnsi="Calibri" w:cs="Calibri"/>
                <w:color w:val="000000"/>
                <w:sz w:val="22"/>
                <w:szCs w:val="22"/>
              </w:rPr>
              <w:t>GBC</w:t>
            </w:r>
          </w:p>
        </w:tc>
        <w:tc>
          <w:tcPr>
            <w:tcW w:w="1130" w:type="dxa"/>
            <w:tcBorders>
              <w:right w:val="single" w:sz="12" w:space="0" w:color="auto"/>
            </w:tcBorders>
            <w:vAlign w:val="center"/>
          </w:tcPr>
          <w:p w14:paraId="7F12FD79" w14:textId="6FBADE1C" w:rsidR="004D1E19" w:rsidRPr="007E1FED" w:rsidRDefault="004D1E19" w:rsidP="004D1E19">
            <w:pPr>
              <w:tabs>
                <w:tab w:val="left" w:pos="1307"/>
                <w:tab w:val="left" w:pos="2433"/>
                <w:tab w:val="left" w:pos="3034"/>
                <w:tab w:val="left" w:pos="4054"/>
                <w:tab w:val="left" w:pos="5014"/>
              </w:tabs>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szCs w:val="22"/>
              </w:rPr>
            </w:pPr>
            <w:r w:rsidRPr="007E1FED">
              <w:rPr>
                <w:rFonts w:ascii="Courier New" w:eastAsia="Times New Roman" w:hAnsi="Courier New" w:cs="Courier New"/>
                <w:b/>
                <w:bCs/>
                <w:color w:val="000000"/>
                <w:sz w:val="16"/>
                <w:szCs w:val="16"/>
              </w:rPr>
              <w:t>0.82448</w:t>
            </w:r>
          </w:p>
        </w:tc>
        <w:tc>
          <w:tcPr>
            <w:tcW w:w="842" w:type="dxa"/>
            <w:tcBorders>
              <w:left w:val="single" w:sz="12" w:space="0" w:color="auto"/>
            </w:tcBorders>
            <w:vAlign w:val="center"/>
          </w:tcPr>
          <w:p w14:paraId="4CF9AB3C" w14:textId="45A8B5D7" w:rsidR="004D1E19" w:rsidRPr="007E1FED" w:rsidRDefault="004D1E19" w:rsidP="004D1E19">
            <w:pPr>
              <w:tabs>
                <w:tab w:val="left" w:pos="1307"/>
                <w:tab w:val="left" w:pos="2433"/>
                <w:tab w:val="left" w:pos="3034"/>
                <w:tab w:val="left" w:pos="4054"/>
                <w:tab w:val="left" w:pos="5014"/>
              </w:tabs>
              <w:spacing w:line="240" w:lineRule="auto"/>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16"/>
                <w:szCs w:val="16"/>
              </w:rPr>
            </w:pPr>
            <w:r w:rsidRPr="007E1FED">
              <w:rPr>
                <w:rFonts w:ascii="Courier New" w:eastAsia="Times New Roman" w:hAnsi="Courier New" w:cs="Courier New"/>
                <w:b/>
                <w:bCs/>
                <w:color w:val="000000"/>
                <w:sz w:val="16"/>
                <w:szCs w:val="16"/>
              </w:rPr>
              <w:t>0.18</w:t>
            </w:r>
          </w:p>
        </w:tc>
        <w:tc>
          <w:tcPr>
            <w:tcW w:w="697" w:type="dxa"/>
            <w:vAlign w:val="center"/>
          </w:tcPr>
          <w:p w14:paraId="0C5598CC" w14:textId="42799AC7" w:rsidR="004D1E19" w:rsidRPr="007E1FED" w:rsidRDefault="004D1E19" w:rsidP="004D1E19">
            <w:pPr>
              <w:tabs>
                <w:tab w:val="left" w:pos="1307"/>
                <w:tab w:val="left" w:pos="2433"/>
                <w:tab w:val="left" w:pos="3034"/>
                <w:tab w:val="left" w:pos="4054"/>
                <w:tab w:val="left" w:pos="5014"/>
              </w:tabs>
              <w:spacing w:line="240" w:lineRule="auto"/>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16"/>
                <w:szCs w:val="16"/>
              </w:rPr>
            </w:pPr>
            <w:r w:rsidRPr="007E1FED">
              <w:rPr>
                <w:rFonts w:ascii="Courier New" w:eastAsia="Times New Roman" w:hAnsi="Courier New" w:cs="Courier New"/>
                <w:b/>
                <w:bCs/>
                <w:color w:val="000000"/>
                <w:sz w:val="16"/>
                <w:szCs w:val="16"/>
              </w:rPr>
              <w:t>0.82</w:t>
            </w:r>
          </w:p>
        </w:tc>
        <w:tc>
          <w:tcPr>
            <w:tcW w:w="1130" w:type="dxa"/>
            <w:vAlign w:val="center"/>
          </w:tcPr>
          <w:p w14:paraId="0A0A0FEF" w14:textId="2A2BEB59" w:rsidR="004D1E19" w:rsidRPr="007E1FED" w:rsidRDefault="004D1E19" w:rsidP="004D1E19">
            <w:pPr>
              <w:tabs>
                <w:tab w:val="left" w:pos="1307"/>
                <w:tab w:val="left" w:pos="2433"/>
                <w:tab w:val="left" w:pos="3034"/>
                <w:tab w:val="left" w:pos="4054"/>
                <w:tab w:val="left" w:pos="5014"/>
              </w:tabs>
              <w:spacing w:line="240" w:lineRule="auto"/>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16"/>
                <w:szCs w:val="16"/>
              </w:rPr>
            </w:pPr>
            <w:r w:rsidRPr="007E1FED">
              <w:rPr>
                <w:rFonts w:ascii="Courier New" w:eastAsia="Times New Roman" w:hAnsi="Courier New" w:cs="Courier New"/>
                <w:b/>
                <w:bCs/>
                <w:color w:val="000000"/>
                <w:sz w:val="16"/>
                <w:szCs w:val="16"/>
              </w:rPr>
              <w:t>0.82</w:t>
            </w:r>
          </w:p>
        </w:tc>
        <w:tc>
          <w:tcPr>
            <w:tcW w:w="1040" w:type="dxa"/>
            <w:vAlign w:val="center"/>
          </w:tcPr>
          <w:p w14:paraId="573E68AE" w14:textId="1FF82173" w:rsidR="004D1E19" w:rsidRPr="007E1FED" w:rsidRDefault="004D1E19" w:rsidP="004D1E19">
            <w:pPr>
              <w:tabs>
                <w:tab w:val="left" w:pos="1307"/>
                <w:tab w:val="left" w:pos="2433"/>
                <w:tab w:val="left" w:pos="3034"/>
                <w:tab w:val="left" w:pos="4054"/>
                <w:tab w:val="left" w:pos="5014"/>
              </w:tabs>
              <w:spacing w:line="240" w:lineRule="auto"/>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16"/>
                <w:szCs w:val="16"/>
              </w:rPr>
            </w:pPr>
            <w:r w:rsidRPr="007E1FED">
              <w:rPr>
                <w:rFonts w:ascii="Courier New" w:eastAsia="Times New Roman" w:hAnsi="Courier New" w:cs="Courier New"/>
                <w:b/>
                <w:bCs/>
                <w:color w:val="000000"/>
                <w:sz w:val="16"/>
                <w:szCs w:val="16"/>
              </w:rPr>
              <w:t>9000</w:t>
            </w:r>
          </w:p>
        </w:tc>
        <w:tc>
          <w:tcPr>
            <w:tcW w:w="1157" w:type="dxa"/>
            <w:gridSpan w:val="2"/>
            <w:tcBorders>
              <w:right w:val="single" w:sz="4" w:space="0" w:color="629DD1" w:themeColor="accent2"/>
            </w:tcBorders>
            <w:vAlign w:val="center"/>
          </w:tcPr>
          <w:p w14:paraId="6A247679" w14:textId="6088665B" w:rsidR="004D1E19" w:rsidRPr="007E1FED" w:rsidRDefault="004D1E19" w:rsidP="004D1E19">
            <w:pPr>
              <w:tabs>
                <w:tab w:val="left" w:pos="1307"/>
                <w:tab w:val="left" w:pos="2433"/>
                <w:tab w:val="left" w:pos="3034"/>
                <w:tab w:val="left" w:pos="4054"/>
                <w:tab w:val="left" w:pos="5014"/>
              </w:tabs>
              <w:spacing w:line="240" w:lineRule="auto"/>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16"/>
                <w:szCs w:val="16"/>
              </w:rPr>
            </w:pPr>
            <w:r w:rsidRPr="007E1FED">
              <w:rPr>
                <w:rFonts w:ascii="Courier New" w:eastAsia="Times New Roman" w:hAnsi="Courier New" w:cs="Courier New"/>
                <w:b/>
                <w:bCs/>
                <w:color w:val="000000"/>
                <w:sz w:val="16"/>
                <w:szCs w:val="16"/>
              </w:rPr>
              <w:t>0.3707693</w:t>
            </w:r>
          </w:p>
        </w:tc>
      </w:tr>
      <w:tr w:rsidR="00107D6E" w:rsidRPr="006D436B" w14:paraId="166070D9" w14:textId="13E1EA0F" w:rsidTr="00107D6E">
        <w:trPr>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5B24305E" w14:textId="585FCAD8" w:rsidR="004D1E19" w:rsidRPr="006D436B" w:rsidRDefault="004D1E19" w:rsidP="004D1E19">
            <w:pPr>
              <w:tabs>
                <w:tab w:val="left" w:pos="1307"/>
                <w:tab w:val="left" w:pos="2433"/>
                <w:tab w:val="left" w:pos="3034"/>
                <w:tab w:val="left" w:pos="4054"/>
                <w:tab w:val="left" w:pos="5014"/>
              </w:tabs>
              <w:spacing w:line="240" w:lineRule="auto"/>
              <w:rPr>
                <w:rFonts w:ascii="Times New Roman" w:eastAsia="Times New Roman" w:hAnsi="Times New Roman" w:cs="Times New Roman"/>
                <w:color w:val="auto"/>
                <w:sz w:val="20"/>
                <w:szCs w:val="20"/>
              </w:rPr>
            </w:pPr>
            <w:r w:rsidRPr="006D436B">
              <w:rPr>
                <w:rFonts w:ascii="Calibri" w:eastAsia="Times New Roman" w:hAnsi="Calibri" w:cs="Calibri"/>
                <w:color w:val="000000"/>
                <w:sz w:val="22"/>
                <w:szCs w:val="22"/>
              </w:rPr>
              <w:t>SVC</w:t>
            </w:r>
          </w:p>
        </w:tc>
        <w:tc>
          <w:tcPr>
            <w:tcW w:w="1130" w:type="dxa"/>
            <w:tcBorders>
              <w:right w:val="single" w:sz="12" w:space="0" w:color="auto"/>
            </w:tcBorders>
            <w:vAlign w:val="center"/>
          </w:tcPr>
          <w:p w14:paraId="24535C4C" w14:textId="78421D6F" w:rsidR="004D1E19" w:rsidRPr="006D436B" w:rsidRDefault="004D1E19" w:rsidP="004D1E19">
            <w:pPr>
              <w:tabs>
                <w:tab w:val="left" w:pos="1307"/>
                <w:tab w:val="left" w:pos="2433"/>
                <w:tab w:val="left" w:pos="3034"/>
                <w:tab w:val="left" w:pos="4054"/>
                <w:tab w:val="left" w:pos="5014"/>
              </w:tabs>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D436B">
              <w:rPr>
                <w:rFonts w:ascii="Courier New" w:eastAsia="Times New Roman" w:hAnsi="Courier New" w:cs="Courier New"/>
                <w:color w:val="000000"/>
                <w:sz w:val="16"/>
                <w:szCs w:val="16"/>
              </w:rPr>
              <w:t>0.77633</w:t>
            </w:r>
          </w:p>
        </w:tc>
        <w:tc>
          <w:tcPr>
            <w:tcW w:w="842" w:type="dxa"/>
            <w:tcBorders>
              <w:left w:val="single" w:sz="12" w:space="0" w:color="auto"/>
            </w:tcBorders>
            <w:vAlign w:val="center"/>
          </w:tcPr>
          <w:p w14:paraId="08FF747C" w14:textId="26EDA0AB" w:rsidR="004D1E19" w:rsidRPr="006D436B" w:rsidRDefault="004D1E19" w:rsidP="004D1E19">
            <w:pPr>
              <w:tabs>
                <w:tab w:val="left" w:pos="1307"/>
                <w:tab w:val="left" w:pos="2433"/>
                <w:tab w:val="left" w:pos="3034"/>
                <w:tab w:val="left" w:pos="4054"/>
                <w:tab w:val="left" w:pos="5014"/>
              </w:tabs>
              <w:spacing w:line="240" w:lineRule="auto"/>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6D436B">
              <w:rPr>
                <w:rFonts w:ascii="Courier New" w:eastAsia="Times New Roman" w:hAnsi="Courier New" w:cs="Courier New"/>
                <w:color w:val="000000"/>
                <w:sz w:val="16"/>
                <w:szCs w:val="16"/>
              </w:rPr>
              <w:t>0.22</w:t>
            </w:r>
          </w:p>
        </w:tc>
        <w:tc>
          <w:tcPr>
            <w:tcW w:w="697" w:type="dxa"/>
            <w:vAlign w:val="center"/>
          </w:tcPr>
          <w:p w14:paraId="2CEAA7A9" w14:textId="49C93B35" w:rsidR="004D1E19" w:rsidRPr="006D436B" w:rsidRDefault="004D1E19" w:rsidP="004D1E19">
            <w:pPr>
              <w:tabs>
                <w:tab w:val="left" w:pos="1307"/>
                <w:tab w:val="left" w:pos="2433"/>
                <w:tab w:val="left" w:pos="3034"/>
                <w:tab w:val="left" w:pos="4054"/>
                <w:tab w:val="left" w:pos="5014"/>
              </w:tabs>
              <w:spacing w:line="240" w:lineRule="auto"/>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6D436B">
              <w:rPr>
                <w:rFonts w:ascii="Courier New" w:eastAsia="Times New Roman" w:hAnsi="Courier New" w:cs="Courier New"/>
                <w:color w:val="000000"/>
                <w:sz w:val="16"/>
                <w:szCs w:val="16"/>
              </w:rPr>
              <w:t>0.78</w:t>
            </w:r>
          </w:p>
        </w:tc>
        <w:tc>
          <w:tcPr>
            <w:tcW w:w="1130" w:type="dxa"/>
            <w:vAlign w:val="center"/>
          </w:tcPr>
          <w:p w14:paraId="2D7A4B78" w14:textId="71CF4772" w:rsidR="004D1E19" w:rsidRPr="006D436B" w:rsidRDefault="004D1E19" w:rsidP="004D1E19">
            <w:pPr>
              <w:tabs>
                <w:tab w:val="left" w:pos="1307"/>
                <w:tab w:val="left" w:pos="2433"/>
                <w:tab w:val="left" w:pos="3034"/>
                <w:tab w:val="left" w:pos="4054"/>
                <w:tab w:val="left" w:pos="5014"/>
              </w:tabs>
              <w:spacing w:line="240" w:lineRule="auto"/>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6D436B">
              <w:rPr>
                <w:rFonts w:ascii="Courier New" w:eastAsia="Times New Roman" w:hAnsi="Courier New" w:cs="Courier New"/>
                <w:color w:val="000000"/>
                <w:sz w:val="16"/>
                <w:szCs w:val="16"/>
              </w:rPr>
              <w:t>0.78</w:t>
            </w:r>
          </w:p>
        </w:tc>
        <w:tc>
          <w:tcPr>
            <w:tcW w:w="1040" w:type="dxa"/>
            <w:vAlign w:val="center"/>
          </w:tcPr>
          <w:p w14:paraId="6D8C9E56" w14:textId="3A68455B" w:rsidR="004D1E19" w:rsidRPr="006D436B" w:rsidRDefault="004D1E19" w:rsidP="004D1E19">
            <w:pPr>
              <w:tabs>
                <w:tab w:val="left" w:pos="1307"/>
                <w:tab w:val="left" w:pos="2433"/>
                <w:tab w:val="left" w:pos="3034"/>
                <w:tab w:val="left" w:pos="4054"/>
                <w:tab w:val="left" w:pos="5014"/>
              </w:tabs>
              <w:spacing w:line="240" w:lineRule="auto"/>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6D436B">
              <w:rPr>
                <w:rFonts w:ascii="Courier New" w:eastAsia="Times New Roman" w:hAnsi="Courier New" w:cs="Courier New"/>
                <w:color w:val="000000"/>
                <w:sz w:val="16"/>
                <w:szCs w:val="16"/>
              </w:rPr>
              <w:t>9000</w:t>
            </w:r>
          </w:p>
        </w:tc>
        <w:tc>
          <w:tcPr>
            <w:tcW w:w="1157" w:type="dxa"/>
            <w:gridSpan w:val="2"/>
            <w:tcBorders>
              <w:right w:val="single" w:sz="4" w:space="0" w:color="629DD1" w:themeColor="accent2"/>
            </w:tcBorders>
            <w:vAlign w:val="center"/>
          </w:tcPr>
          <w:p w14:paraId="5CDCFCB7" w14:textId="7351C7C5" w:rsidR="004D1E19" w:rsidRPr="006D436B" w:rsidRDefault="004D1E19" w:rsidP="004D1E19">
            <w:pPr>
              <w:tabs>
                <w:tab w:val="left" w:pos="1307"/>
                <w:tab w:val="left" w:pos="2433"/>
                <w:tab w:val="left" w:pos="3034"/>
                <w:tab w:val="left" w:pos="4054"/>
                <w:tab w:val="left" w:pos="5014"/>
              </w:tabs>
              <w:spacing w:line="240" w:lineRule="auto"/>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6D436B">
              <w:rPr>
                <w:rFonts w:ascii="Courier New" w:eastAsia="Times New Roman" w:hAnsi="Courier New" w:cs="Courier New"/>
                <w:color w:val="000000"/>
                <w:sz w:val="16"/>
                <w:szCs w:val="16"/>
              </w:rPr>
              <w:t>0</w:t>
            </w:r>
          </w:p>
        </w:tc>
      </w:tr>
      <w:tr w:rsidR="00A36616" w:rsidRPr="006D436B" w14:paraId="225BA0C6" w14:textId="77777777" w:rsidTr="00107D6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11DEDCE1" w14:textId="378AAB2D" w:rsidR="00A36616" w:rsidRPr="006D436B" w:rsidRDefault="00A36616" w:rsidP="004D1E19">
            <w:pPr>
              <w:tabs>
                <w:tab w:val="left" w:pos="1307"/>
                <w:tab w:val="left" w:pos="2433"/>
                <w:tab w:val="left" w:pos="3034"/>
                <w:tab w:val="left" w:pos="4054"/>
                <w:tab w:val="left" w:pos="5014"/>
              </w:tabs>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PCA (SVC)</w:t>
            </w:r>
          </w:p>
        </w:tc>
        <w:tc>
          <w:tcPr>
            <w:tcW w:w="1130" w:type="dxa"/>
            <w:tcBorders>
              <w:right w:val="single" w:sz="12" w:space="0" w:color="auto"/>
            </w:tcBorders>
            <w:vAlign w:val="center"/>
          </w:tcPr>
          <w:p w14:paraId="2DCC5F28" w14:textId="50DF878F" w:rsidR="00A36616" w:rsidRPr="006D436B" w:rsidRDefault="00A36616" w:rsidP="004D1E19">
            <w:pPr>
              <w:tabs>
                <w:tab w:val="left" w:pos="1307"/>
                <w:tab w:val="left" w:pos="2433"/>
                <w:tab w:val="left" w:pos="3034"/>
                <w:tab w:val="left" w:pos="4054"/>
                <w:tab w:val="left" w:pos="5014"/>
              </w:tabs>
              <w:spacing w:line="240" w:lineRule="auto"/>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0.80389</w:t>
            </w:r>
          </w:p>
        </w:tc>
        <w:tc>
          <w:tcPr>
            <w:tcW w:w="842" w:type="dxa"/>
            <w:tcBorders>
              <w:left w:val="single" w:sz="12" w:space="0" w:color="auto"/>
            </w:tcBorders>
            <w:vAlign w:val="center"/>
          </w:tcPr>
          <w:p w14:paraId="146B5CF2" w14:textId="140A5605" w:rsidR="00A36616" w:rsidRPr="006D436B" w:rsidRDefault="00A36616" w:rsidP="004D1E19">
            <w:pPr>
              <w:tabs>
                <w:tab w:val="left" w:pos="1307"/>
                <w:tab w:val="left" w:pos="2433"/>
                <w:tab w:val="left" w:pos="3034"/>
                <w:tab w:val="left" w:pos="4054"/>
                <w:tab w:val="left" w:pos="5014"/>
              </w:tabs>
              <w:spacing w:line="240" w:lineRule="auto"/>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0.20</w:t>
            </w:r>
          </w:p>
        </w:tc>
        <w:tc>
          <w:tcPr>
            <w:tcW w:w="697" w:type="dxa"/>
            <w:vAlign w:val="center"/>
          </w:tcPr>
          <w:p w14:paraId="75D97A77" w14:textId="0648A71F" w:rsidR="00A36616" w:rsidRPr="006D436B" w:rsidRDefault="00A36616" w:rsidP="004D1E19">
            <w:pPr>
              <w:tabs>
                <w:tab w:val="left" w:pos="1307"/>
                <w:tab w:val="left" w:pos="2433"/>
                <w:tab w:val="left" w:pos="3034"/>
                <w:tab w:val="left" w:pos="4054"/>
                <w:tab w:val="left" w:pos="5014"/>
              </w:tabs>
              <w:spacing w:line="240" w:lineRule="auto"/>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0.80</w:t>
            </w:r>
          </w:p>
        </w:tc>
        <w:tc>
          <w:tcPr>
            <w:tcW w:w="1130" w:type="dxa"/>
            <w:vAlign w:val="center"/>
          </w:tcPr>
          <w:p w14:paraId="333C1D2B" w14:textId="6C628A8C" w:rsidR="00A36616" w:rsidRPr="006D436B" w:rsidRDefault="00A36616" w:rsidP="004D1E19">
            <w:pPr>
              <w:tabs>
                <w:tab w:val="left" w:pos="1307"/>
                <w:tab w:val="left" w:pos="2433"/>
                <w:tab w:val="left" w:pos="3034"/>
                <w:tab w:val="left" w:pos="4054"/>
                <w:tab w:val="left" w:pos="5014"/>
              </w:tabs>
              <w:spacing w:line="240" w:lineRule="auto"/>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0.80</w:t>
            </w:r>
          </w:p>
        </w:tc>
        <w:tc>
          <w:tcPr>
            <w:tcW w:w="1040" w:type="dxa"/>
            <w:vAlign w:val="center"/>
          </w:tcPr>
          <w:p w14:paraId="2437D0DE" w14:textId="6D96BDD7" w:rsidR="00A36616" w:rsidRPr="006D436B" w:rsidRDefault="00A36616" w:rsidP="004D1E19">
            <w:pPr>
              <w:tabs>
                <w:tab w:val="left" w:pos="1307"/>
                <w:tab w:val="left" w:pos="2433"/>
                <w:tab w:val="left" w:pos="3034"/>
                <w:tab w:val="left" w:pos="4054"/>
                <w:tab w:val="left" w:pos="5014"/>
              </w:tabs>
              <w:spacing w:line="240" w:lineRule="auto"/>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9000</w:t>
            </w:r>
          </w:p>
        </w:tc>
        <w:tc>
          <w:tcPr>
            <w:tcW w:w="1157" w:type="dxa"/>
            <w:gridSpan w:val="2"/>
            <w:tcBorders>
              <w:right w:val="single" w:sz="4" w:space="0" w:color="629DD1" w:themeColor="accent2"/>
            </w:tcBorders>
            <w:vAlign w:val="center"/>
          </w:tcPr>
          <w:p w14:paraId="0C548AC0" w14:textId="2B0E13C7" w:rsidR="00A36616" w:rsidRPr="006D436B" w:rsidRDefault="007E1FED" w:rsidP="004D1E19">
            <w:pPr>
              <w:tabs>
                <w:tab w:val="left" w:pos="1307"/>
                <w:tab w:val="left" w:pos="2433"/>
                <w:tab w:val="left" w:pos="3034"/>
                <w:tab w:val="left" w:pos="4054"/>
                <w:tab w:val="left" w:pos="5014"/>
              </w:tabs>
              <w:spacing w:line="240" w:lineRule="auto"/>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0.2518876</w:t>
            </w:r>
          </w:p>
        </w:tc>
      </w:tr>
    </w:tbl>
    <w:p w14:paraId="68DA4E86" w14:textId="2413970F" w:rsidR="006D436B" w:rsidRPr="006D436B" w:rsidRDefault="006D436B" w:rsidP="004D1E19">
      <w:pPr>
        <w:tabs>
          <w:tab w:val="left" w:pos="1307"/>
          <w:tab w:val="left" w:pos="2433"/>
          <w:tab w:val="left" w:pos="3034"/>
          <w:tab w:val="left" w:pos="4054"/>
          <w:tab w:val="left" w:pos="5014"/>
        </w:tabs>
        <w:spacing w:line="240" w:lineRule="auto"/>
        <w:rPr>
          <w:rFonts w:ascii="Times New Roman" w:eastAsia="Times New Roman" w:hAnsi="Times New Roman" w:cs="Times New Roman"/>
          <w:color w:val="auto"/>
          <w:sz w:val="20"/>
          <w:szCs w:val="20"/>
        </w:rPr>
      </w:pPr>
    </w:p>
    <w:p w14:paraId="3A8E1C5A" w14:textId="0F54528A" w:rsidR="007E1FED" w:rsidRDefault="007E1FED">
      <w:r>
        <w:br w:type="page"/>
      </w:r>
    </w:p>
    <w:p w14:paraId="4514CF8B" w14:textId="6F1B05AB" w:rsidR="00936B15" w:rsidRDefault="007E1FED" w:rsidP="0067642A">
      <w:pPr>
        <w:rPr>
          <w:rFonts w:ascii="Cambria" w:hAnsi="Cambria"/>
          <w:bCs/>
        </w:rPr>
      </w:pPr>
      <w:r>
        <w:rPr>
          <w:rFonts w:ascii="Cambria" w:hAnsi="Cambria"/>
          <w:bCs/>
        </w:rPr>
        <w:lastRenderedPageBreak/>
        <w:t>In summary, the data provided does not point to any particular attribute as being the most significant factor in determining who is likely to default in the future.  But it does demonstrate multiple factors combined can contribut</w:t>
      </w:r>
      <w:r w:rsidR="00613752">
        <w:rPr>
          <w:rFonts w:ascii="Cambria" w:hAnsi="Cambria"/>
          <w:bCs/>
        </w:rPr>
        <w:t>e to defaulting on an account</w:t>
      </w:r>
      <w:r>
        <w:rPr>
          <w:rFonts w:ascii="Cambria" w:hAnsi="Cambria"/>
          <w:bCs/>
        </w:rPr>
        <w:t xml:space="preserve">.  A remedy to this issue will need to </w:t>
      </w:r>
      <w:r w:rsidR="00613752">
        <w:rPr>
          <w:rFonts w:ascii="Cambria" w:hAnsi="Cambria"/>
          <w:bCs/>
        </w:rPr>
        <w:t xml:space="preserve">encompass </w:t>
      </w:r>
      <w:r>
        <w:rPr>
          <w:rFonts w:ascii="Cambria" w:hAnsi="Cambria"/>
          <w:bCs/>
        </w:rPr>
        <w:t xml:space="preserve">the attributes identified.  </w:t>
      </w:r>
      <w:r w:rsidR="00613752">
        <w:rPr>
          <w:rFonts w:ascii="Cambria" w:hAnsi="Cambria"/>
          <w:bCs/>
        </w:rPr>
        <w:t>If a course of action is to provide credit counseling courses with a 6 month freeze on Credit Limit increases, c</w:t>
      </w:r>
      <w:r>
        <w:rPr>
          <w:rFonts w:ascii="Cambria" w:hAnsi="Cambria"/>
          <w:bCs/>
        </w:rPr>
        <w:t xml:space="preserve">ustomers </w:t>
      </w:r>
      <w:r w:rsidR="00613752">
        <w:rPr>
          <w:rFonts w:ascii="Cambria" w:hAnsi="Cambria"/>
          <w:bCs/>
        </w:rPr>
        <w:t xml:space="preserve">may be initially </w:t>
      </w:r>
      <w:r>
        <w:rPr>
          <w:rFonts w:ascii="Cambria" w:hAnsi="Cambria"/>
          <w:bCs/>
        </w:rPr>
        <w:t>resistant</w:t>
      </w:r>
      <w:r w:rsidR="00613752">
        <w:rPr>
          <w:rFonts w:ascii="Cambria" w:hAnsi="Cambria"/>
          <w:bCs/>
        </w:rPr>
        <w:t>.</w:t>
      </w:r>
      <w:r>
        <w:rPr>
          <w:rFonts w:ascii="Cambria" w:hAnsi="Cambria"/>
          <w:bCs/>
        </w:rPr>
        <w:t xml:space="preserve"> Offering worthwhile incentives can </w:t>
      </w:r>
      <w:r w:rsidR="00613752">
        <w:rPr>
          <w:rFonts w:ascii="Cambria" w:hAnsi="Cambria"/>
          <w:bCs/>
        </w:rPr>
        <w:t xml:space="preserve">help </w:t>
      </w:r>
      <w:r>
        <w:rPr>
          <w:rFonts w:ascii="Cambria" w:hAnsi="Cambria"/>
          <w:bCs/>
        </w:rPr>
        <w:t xml:space="preserve">alleviate any misgivings.  In the long view, </w:t>
      </w:r>
      <w:proofErr w:type="spellStart"/>
      <w:r>
        <w:rPr>
          <w:rFonts w:ascii="Cambria" w:hAnsi="Cambria"/>
          <w:bCs/>
        </w:rPr>
        <w:t>CreditOne</w:t>
      </w:r>
      <w:proofErr w:type="spellEnd"/>
      <w:r>
        <w:rPr>
          <w:rFonts w:ascii="Cambria" w:hAnsi="Cambria"/>
          <w:bCs/>
        </w:rPr>
        <w:t xml:space="preserve"> wants to avoid churn</w:t>
      </w:r>
      <w:r w:rsidR="00613752">
        <w:rPr>
          <w:rFonts w:ascii="Cambria" w:hAnsi="Cambria"/>
          <w:bCs/>
        </w:rPr>
        <w:t xml:space="preserve"> of customers and not lose money due to defaulted accounts.</w:t>
      </w:r>
    </w:p>
    <w:p w14:paraId="7AB55D50" w14:textId="77777777" w:rsidR="00936B15" w:rsidRDefault="00936B15">
      <w:pPr>
        <w:rPr>
          <w:rFonts w:ascii="Cambria" w:hAnsi="Cambria"/>
          <w:bCs/>
        </w:rPr>
      </w:pPr>
      <w:r>
        <w:rPr>
          <w:rFonts w:ascii="Cambria" w:hAnsi="Cambria"/>
          <w:bCs/>
        </w:rPr>
        <w:br w:type="page"/>
      </w:r>
    </w:p>
    <w:p w14:paraId="0EB9205B" w14:textId="4C40F400" w:rsidR="006D436B" w:rsidRDefault="00700672" w:rsidP="0067642A">
      <w:pPr>
        <w:rPr>
          <w:rFonts w:ascii="Cambria" w:hAnsi="Cambria"/>
          <w:bCs/>
        </w:rPr>
      </w:pPr>
      <w:r>
        <w:rPr>
          <w:rFonts w:ascii="Cambria" w:hAnsi="Cambria"/>
          <w:bCs/>
          <w:noProof/>
        </w:rPr>
        <w:lastRenderedPageBreak/>
        <mc:AlternateContent>
          <mc:Choice Requires="wpg">
            <w:drawing>
              <wp:anchor distT="0" distB="0" distL="114300" distR="114300" simplePos="0" relativeHeight="251669504" behindDoc="0" locked="0" layoutInCell="1" allowOverlap="1" wp14:anchorId="46BF022E" wp14:editId="5F181B4B">
                <wp:simplePos x="0" y="0"/>
                <wp:positionH relativeFrom="column">
                  <wp:posOffset>3092450</wp:posOffset>
                </wp:positionH>
                <wp:positionV relativeFrom="paragraph">
                  <wp:posOffset>2178621</wp:posOffset>
                </wp:positionV>
                <wp:extent cx="2919730" cy="1882140"/>
                <wp:effectExtent l="0" t="0" r="0" b="3810"/>
                <wp:wrapSquare wrapText="bothSides"/>
                <wp:docPr id="30" name="Group 30"/>
                <wp:cNvGraphicFramePr/>
                <a:graphic xmlns:a="http://schemas.openxmlformats.org/drawingml/2006/main">
                  <a:graphicData uri="http://schemas.microsoft.com/office/word/2010/wordprocessingGroup">
                    <wpg:wgp>
                      <wpg:cNvGrpSpPr/>
                      <wpg:grpSpPr>
                        <a:xfrm>
                          <a:off x="0" y="0"/>
                          <a:ext cx="2919730" cy="1882140"/>
                          <a:chOff x="0" y="0"/>
                          <a:chExt cx="2919730" cy="1882140"/>
                        </a:xfrm>
                      </wpg:grpSpPr>
                      <pic:pic xmlns:pic="http://schemas.openxmlformats.org/drawingml/2006/picture">
                        <pic:nvPicPr>
                          <pic:cNvPr id="18" name="Picture 18" descr="C:\Users\rmclain\AppData\Local\Microsoft\Windows\INetCache\Content.MSO\C36E7157.tmp"/>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9730" cy="1882140"/>
                          </a:xfrm>
                          <a:prstGeom prst="rect">
                            <a:avLst/>
                          </a:prstGeom>
                          <a:noFill/>
                          <a:ln>
                            <a:noFill/>
                          </a:ln>
                        </pic:spPr>
                      </pic:pic>
                      <wps:wsp>
                        <wps:cNvPr id="29" name="Text Box 2"/>
                        <wps:cNvSpPr txBox="1">
                          <a:spLocks noChangeArrowheads="1"/>
                        </wps:cNvSpPr>
                        <wps:spPr bwMode="auto">
                          <a:xfrm>
                            <a:off x="891348" y="929768"/>
                            <a:ext cx="875665" cy="291465"/>
                          </a:xfrm>
                          <a:prstGeom prst="rect">
                            <a:avLst/>
                          </a:prstGeom>
                          <a:solidFill>
                            <a:srgbClr val="FFFFFF"/>
                          </a:solidFill>
                          <a:ln w="9525">
                            <a:solidFill>
                              <a:srgbClr val="000000"/>
                            </a:solidFill>
                            <a:miter lim="800000"/>
                            <a:headEnd/>
                            <a:tailEnd/>
                          </a:ln>
                        </wps:spPr>
                        <wps:txbx>
                          <w:txbxContent>
                            <w:p w14:paraId="7174F5FF" w14:textId="6B7B4E11" w:rsidR="00936B15" w:rsidRDefault="00486810">
                              <w:r>
                                <w:t>Education</w:t>
                              </w:r>
                            </w:p>
                          </w:txbxContent>
                        </wps:txbx>
                        <wps:bodyPr rot="0" vert="horz" wrap="square" lIns="91440" tIns="45720" rIns="91440" bIns="45720" anchor="t" anchorCtr="0">
                          <a:noAutofit/>
                        </wps:bodyPr>
                      </wps:wsp>
                    </wpg:wgp>
                  </a:graphicData>
                </a:graphic>
              </wp:anchor>
            </w:drawing>
          </mc:Choice>
          <mc:Fallback>
            <w:pict>
              <v:group w14:anchorId="46BF022E" id="Group 30" o:spid="_x0000_s1026" style="position:absolute;margin-left:243.5pt;margin-top:171.55pt;width:229.9pt;height:148.2pt;z-index:251669504" coordsize="29197,18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29197;height:18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">
                  <v:imagedata r:id="rId14" o:title="C36E7157"/>
                </v:shape>
                <v:shapetype id="_x0000_t202" coordsize="21600,21600" o:spt="202" path="m,l,21600r21600,l21600,xe">
                  <v:stroke joinstyle="miter"/>
                  <v:path gradientshapeok="t" o:connecttype="rect"/>
                </v:shapetype>
                <v:shape id="Text Box 2" o:spid="_x0000_s1028" type="#_x0000_t202" style="position:absolute;left:8913;top:9297;width:8757;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7174F5FF" w14:textId="6B7B4E11" w:rsidR="00936B15" w:rsidRDefault="00486810">
                        <w:r>
                          <w:t>Education</w:t>
                        </w:r>
                      </w:p>
                    </w:txbxContent>
                  </v:textbox>
                </v:shape>
                <w10:wrap type="square"/>
              </v:group>
            </w:pict>
          </mc:Fallback>
        </mc:AlternateContent>
      </w:r>
      <w:r w:rsidR="00936B15">
        <w:rPr>
          <w:rFonts w:ascii="Cambria" w:hAnsi="Cambria"/>
          <w:bCs/>
          <w:noProof/>
        </w:rPr>
        <mc:AlternateContent>
          <mc:Choice Requires="wpg">
            <w:drawing>
              <wp:anchor distT="0" distB="0" distL="114300" distR="114300" simplePos="0" relativeHeight="251665408" behindDoc="0" locked="0" layoutInCell="1" allowOverlap="1" wp14:anchorId="2B95E6DB" wp14:editId="3ADBFAFE">
                <wp:simplePos x="0" y="0"/>
                <wp:positionH relativeFrom="column">
                  <wp:posOffset>30544</wp:posOffset>
                </wp:positionH>
                <wp:positionV relativeFrom="paragraph">
                  <wp:posOffset>260985</wp:posOffset>
                </wp:positionV>
                <wp:extent cx="2872740" cy="1851660"/>
                <wp:effectExtent l="0" t="0" r="3810" b="0"/>
                <wp:wrapSquare wrapText="bothSides"/>
                <wp:docPr id="28" name="Group 28"/>
                <wp:cNvGraphicFramePr/>
                <a:graphic xmlns:a="http://schemas.openxmlformats.org/drawingml/2006/main">
                  <a:graphicData uri="http://schemas.microsoft.com/office/word/2010/wordprocessingGroup">
                    <wpg:wgp>
                      <wpg:cNvGrpSpPr/>
                      <wpg:grpSpPr>
                        <a:xfrm>
                          <a:off x="0" y="0"/>
                          <a:ext cx="2872740" cy="1851660"/>
                          <a:chOff x="0" y="0"/>
                          <a:chExt cx="2872740" cy="1851660"/>
                        </a:xfrm>
                      </wpg:grpSpPr>
                      <pic:pic xmlns:pic="http://schemas.openxmlformats.org/drawingml/2006/picture">
                        <pic:nvPicPr>
                          <pic:cNvPr id="17" name="Picture 17" descr="C:\Users\rmclain\AppData\Local\Microsoft\Windows\INetCache\Content.MSO\4AEABDA1.tmp"/>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2740" cy="1851660"/>
                          </a:xfrm>
                          <a:prstGeom prst="rect">
                            <a:avLst/>
                          </a:prstGeom>
                          <a:noFill/>
                          <a:ln>
                            <a:noFill/>
                          </a:ln>
                        </pic:spPr>
                      </pic:pic>
                      <wps:wsp>
                        <wps:cNvPr id="27" name="Text Box 2"/>
                        <wps:cNvSpPr txBox="1">
                          <a:spLocks noChangeArrowheads="1"/>
                        </wps:cNvSpPr>
                        <wps:spPr bwMode="auto">
                          <a:xfrm>
                            <a:off x="975872" y="776088"/>
                            <a:ext cx="1083310" cy="283845"/>
                          </a:xfrm>
                          <a:prstGeom prst="rect">
                            <a:avLst/>
                          </a:prstGeom>
                          <a:solidFill>
                            <a:srgbClr val="FFFFFF"/>
                          </a:solidFill>
                          <a:ln w="9525">
                            <a:solidFill>
                              <a:srgbClr val="000000"/>
                            </a:solidFill>
                            <a:miter lim="800000"/>
                            <a:headEnd/>
                            <a:tailEnd/>
                          </a:ln>
                        </wps:spPr>
                        <wps:txbx>
                          <w:txbxContent>
                            <w:p w14:paraId="1864ACA2" w14:textId="36587EEF" w:rsidR="00936B15" w:rsidRDefault="00936B15">
                              <w:r>
                                <w:t>Marital Status</w:t>
                              </w:r>
                            </w:p>
                            <w:p w14:paraId="007872C6" w14:textId="77777777" w:rsidR="00936B15" w:rsidRDefault="00936B15"/>
                          </w:txbxContent>
                        </wps:txbx>
                        <wps:bodyPr rot="0" vert="horz" wrap="square" lIns="91440" tIns="45720" rIns="91440" bIns="45720" anchor="t" anchorCtr="0">
                          <a:noAutofit/>
                        </wps:bodyPr>
                      </wps:wsp>
                    </wpg:wgp>
                  </a:graphicData>
                </a:graphic>
              </wp:anchor>
            </w:drawing>
          </mc:Choice>
          <mc:Fallback>
            <w:pict>
              <v:group w14:anchorId="2B95E6DB" id="Group 28" o:spid="_x0000_s1029" style="position:absolute;margin-left:2.4pt;margin-top:20.55pt;width:226.2pt;height:145.8pt;z-index:251665408" coordsize="28727,18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">
                <v:shape id="Picture 17" o:spid="_x0000_s1030" type="#_x0000_t75" style="position:absolute;width:28727;height:18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">
                  <v:imagedata r:id="rId16" o:title="4AEABDA1"/>
                </v:shape>
                <v:shape id="Text Box 2" o:spid="_x0000_s1031" type="#_x0000_t202" style="position:absolute;left:9758;top:7760;width:10833;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1864ACA2" w14:textId="36587EEF" w:rsidR="00936B15" w:rsidRDefault="00936B15">
                        <w:r>
                          <w:t>Marital Status</w:t>
                        </w:r>
                      </w:p>
                      <w:p w14:paraId="007872C6" w14:textId="77777777" w:rsidR="00936B15" w:rsidRDefault="00936B15"/>
                    </w:txbxContent>
                  </v:textbox>
                </v:shape>
                <w10:wrap type="square"/>
              </v:group>
            </w:pict>
          </mc:Fallback>
        </mc:AlternateContent>
      </w:r>
    </w:p>
    <w:p w14:paraId="0B348A7D" w14:textId="1AB7B4F8" w:rsidR="00936B15" w:rsidRDefault="00700672" w:rsidP="0067642A">
      <w:pPr>
        <w:rPr>
          <w:rFonts w:ascii="Cambria" w:hAnsi="Cambria"/>
          <w:bCs/>
        </w:rPr>
      </w:pPr>
      <w:r>
        <w:rPr>
          <w:rFonts w:ascii="Cambria" w:hAnsi="Cambria"/>
          <w:bCs/>
          <w:noProof/>
        </w:rPr>
        <mc:AlternateContent>
          <mc:Choice Requires="wpg">
            <w:drawing>
              <wp:anchor distT="0" distB="0" distL="114300" distR="114300" simplePos="0" relativeHeight="251681792" behindDoc="0" locked="0" layoutInCell="1" allowOverlap="1" wp14:anchorId="14A65102" wp14:editId="2438A796">
                <wp:simplePos x="0" y="0"/>
                <wp:positionH relativeFrom="column">
                  <wp:posOffset>16136</wp:posOffset>
                </wp:positionH>
                <wp:positionV relativeFrom="paragraph">
                  <wp:posOffset>3880581</wp:posOffset>
                </wp:positionV>
                <wp:extent cx="3063240" cy="1974215"/>
                <wp:effectExtent l="0" t="0" r="3810" b="6985"/>
                <wp:wrapSquare wrapText="bothSides"/>
                <wp:docPr id="1029" name="Group 1029"/>
                <wp:cNvGraphicFramePr/>
                <a:graphic xmlns:a="http://schemas.openxmlformats.org/drawingml/2006/main">
                  <a:graphicData uri="http://schemas.microsoft.com/office/word/2010/wordprocessingGroup">
                    <wpg:wgp>
                      <wpg:cNvGrpSpPr/>
                      <wpg:grpSpPr>
                        <a:xfrm>
                          <a:off x="0" y="0"/>
                          <a:ext cx="3063240" cy="1974215"/>
                          <a:chOff x="0" y="0"/>
                          <a:chExt cx="3063240" cy="1974215"/>
                        </a:xfrm>
                      </wpg:grpSpPr>
                      <pic:pic xmlns:pic="http://schemas.openxmlformats.org/drawingml/2006/picture">
                        <pic:nvPicPr>
                          <pic:cNvPr id="24" name="Picture 24" descr="C:\Users\rmclain\AppData\Local\Microsoft\Windows\INetCache\Content.MSO\C18D8093.tmp"/>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3240" cy="1974215"/>
                          </a:xfrm>
                          <a:prstGeom prst="rect">
                            <a:avLst/>
                          </a:prstGeom>
                          <a:noFill/>
                          <a:ln>
                            <a:noFill/>
                          </a:ln>
                        </pic:spPr>
                      </pic:pic>
                      <wps:wsp>
                        <wps:cNvPr id="1028" name="Text Box 2"/>
                        <wps:cNvSpPr txBox="1">
                          <a:spLocks noChangeArrowheads="1"/>
                        </wps:cNvSpPr>
                        <wps:spPr bwMode="auto">
                          <a:xfrm>
                            <a:off x="1252498" y="722299"/>
                            <a:ext cx="1120775" cy="299085"/>
                          </a:xfrm>
                          <a:prstGeom prst="rect">
                            <a:avLst/>
                          </a:prstGeom>
                          <a:solidFill>
                            <a:srgbClr val="FFFFFF"/>
                          </a:solidFill>
                          <a:ln w="9525">
                            <a:solidFill>
                              <a:srgbClr val="000000"/>
                            </a:solidFill>
                            <a:miter lim="800000"/>
                            <a:headEnd/>
                            <a:tailEnd/>
                          </a:ln>
                        </wps:spPr>
                        <wps:txbx>
                          <w:txbxContent>
                            <w:p w14:paraId="074DB2E7" w14:textId="0B947A03" w:rsidR="00700672" w:rsidRDefault="00700672">
                              <w:r>
                                <w:t>Account Type</w:t>
                              </w:r>
                            </w:p>
                          </w:txbxContent>
                        </wps:txbx>
                        <wps:bodyPr rot="0" vert="horz" wrap="square" lIns="91440" tIns="45720" rIns="91440" bIns="45720" anchor="t" anchorCtr="0">
                          <a:noAutofit/>
                        </wps:bodyPr>
                      </wps:wsp>
                    </wpg:wgp>
                  </a:graphicData>
                </a:graphic>
              </wp:anchor>
            </w:drawing>
          </mc:Choice>
          <mc:Fallback>
            <w:pict>
              <v:group w14:anchorId="14A65102" id="Group 1029" o:spid="_x0000_s1032" style="position:absolute;margin-left:1.25pt;margin-top:305.55pt;width:241.2pt;height:155.45pt;z-index:251681792" coordsize="30632,19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">
                <v:shape id="Picture 24" o:spid="_x0000_s1033" type="#_x0000_t75" style="position:absolute;width:30632;height:1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">
                  <v:imagedata r:id="rId18" o:title="C18D8093"/>
                </v:shape>
                <v:shape id="Text Box 2" o:spid="_x0000_s1034" type="#_x0000_t202" style="position:absolute;left:12524;top:7222;width:11208;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">
                  <v:textbox>
                    <w:txbxContent>
                      <w:p w14:paraId="074DB2E7" w14:textId="0B947A03" w:rsidR="00700672" w:rsidRDefault="00700672">
                        <w:r>
                          <w:t>Account Type</w:t>
                        </w:r>
                      </w:p>
                    </w:txbxContent>
                  </v:textbox>
                </v:shape>
                <w10:wrap type="square"/>
              </v:group>
            </w:pict>
          </mc:Fallback>
        </mc:AlternateContent>
      </w:r>
      <w:r>
        <w:rPr>
          <w:rFonts w:ascii="Cambria" w:hAnsi="Cambria"/>
          <w:bCs/>
          <w:noProof/>
        </w:rPr>
        <mc:AlternateContent>
          <mc:Choice Requires="wpg">
            <w:drawing>
              <wp:anchor distT="0" distB="0" distL="114300" distR="114300" simplePos="0" relativeHeight="251677696" behindDoc="0" locked="0" layoutInCell="1" allowOverlap="1" wp14:anchorId="6C9B153A" wp14:editId="2C81D9A5">
                <wp:simplePos x="0" y="0"/>
                <wp:positionH relativeFrom="column">
                  <wp:posOffset>2994596</wp:posOffset>
                </wp:positionH>
                <wp:positionV relativeFrom="paragraph">
                  <wp:posOffset>3764915</wp:posOffset>
                </wp:positionV>
                <wp:extent cx="3088640" cy="2105025"/>
                <wp:effectExtent l="0" t="0" r="0" b="0"/>
                <wp:wrapSquare wrapText="bothSides"/>
                <wp:docPr id="1027" name="Group 1027"/>
                <wp:cNvGraphicFramePr/>
                <a:graphic xmlns:a="http://schemas.openxmlformats.org/drawingml/2006/main">
                  <a:graphicData uri="http://schemas.microsoft.com/office/word/2010/wordprocessingGroup">
                    <wpg:wgp>
                      <wpg:cNvGrpSpPr/>
                      <wpg:grpSpPr>
                        <a:xfrm>
                          <a:off x="0" y="0"/>
                          <a:ext cx="3088640" cy="2105025"/>
                          <a:chOff x="0" y="0"/>
                          <a:chExt cx="3300730" cy="2066925"/>
                        </a:xfrm>
                      </wpg:grpSpPr>
                      <pic:pic xmlns:pic="http://schemas.openxmlformats.org/drawingml/2006/picture">
                        <pic:nvPicPr>
                          <pic:cNvPr id="25" name="Picture 25" descr="C:\Users\rmclain\AppData\Local\Microsoft\Windows\INetCache\Content.MSO\F5E01B19.tmp"/>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0730" cy="2066925"/>
                          </a:xfrm>
                          <a:prstGeom prst="rect">
                            <a:avLst/>
                          </a:prstGeom>
                          <a:noFill/>
                          <a:ln>
                            <a:noFill/>
                          </a:ln>
                        </pic:spPr>
                      </pic:pic>
                      <wps:wsp>
                        <wps:cNvPr id="1025" name="Text Box 2"/>
                        <wps:cNvSpPr txBox="1">
                          <a:spLocks noChangeArrowheads="1"/>
                        </wps:cNvSpPr>
                        <wps:spPr bwMode="auto">
                          <a:xfrm>
                            <a:off x="922084" y="1206393"/>
                            <a:ext cx="1029335" cy="276225"/>
                          </a:xfrm>
                          <a:prstGeom prst="rect">
                            <a:avLst/>
                          </a:prstGeom>
                          <a:solidFill>
                            <a:srgbClr val="FFFFFF"/>
                          </a:solidFill>
                          <a:ln w="9525">
                            <a:solidFill>
                              <a:srgbClr val="000000"/>
                            </a:solidFill>
                            <a:miter lim="800000"/>
                            <a:headEnd/>
                            <a:tailEnd/>
                          </a:ln>
                        </wps:spPr>
                        <wps:txbx>
                          <w:txbxContent>
                            <w:p w14:paraId="7EE9BB5E" w14:textId="26536002" w:rsidR="00486810" w:rsidRDefault="00486810">
                              <w:r>
                                <w:t>Credit Limit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C9B153A" id="Group 1027" o:spid="_x0000_s1035" style="position:absolute;margin-left:235.8pt;margin-top:296.45pt;width:243.2pt;height:165.75pt;z-index:251677696;mso-width-relative:margin;mso-height-relative:margin" coordsize="33007,20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">
                <v:shape id="Picture 25" o:spid="_x0000_s1036" type="#_x0000_t75" style="position:absolute;width:33007;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">
                  <v:imagedata r:id="rId20" o:title="F5E01B19"/>
                </v:shape>
                <v:shape id="Text Box 2" o:spid="_x0000_s1037" type="#_x0000_t202" style="position:absolute;left:9220;top:12063;width:1029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">
                  <v:textbox>
                    <w:txbxContent>
                      <w:p w14:paraId="7EE9BB5E" w14:textId="26536002" w:rsidR="00486810" w:rsidRDefault="00486810">
                        <w:r>
                          <w:t>Credit Limit</w:t>
                        </w:r>
                      </w:p>
                    </w:txbxContent>
                  </v:textbox>
                </v:shape>
                <w10:wrap type="square"/>
              </v:group>
            </w:pict>
          </mc:Fallback>
        </mc:AlternateContent>
      </w:r>
      <w:r>
        <w:rPr>
          <w:rFonts w:ascii="Cambria" w:hAnsi="Cambria"/>
          <w:bCs/>
          <w:noProof/>
        </w:rPr>
        <mc:AlternateContent>
          <mc:Choice Requires="wpg">
            <w:drawing>
              <wp:anchor distT="0" distB="0" distL="114300" distR="114300" simplePos="0" relativeHeight="251673600" behindDoc="0" locked="0" layoutInCell="1" allowOverlap="1" wp14:anchorId="0F7A78B2" wp14:editId="0C87529B">
                <wp:simplePos x="0" y="0"/>
                <wp:positionH relativeFrom="column">
                  <wp:posOffset>5651</wp:posOffset>
                </wp:positionH>
                <wp:positionV relativeFrom="paragraph">
                  <wp:posOffset>1744345</wp:posOffset>
                </wp:positionV>
                <wp:extent cx="2724150" cy="1836420"/>
                <wp:effectExtent l="0" t="0" r="0" b="0"/>
                <wp:wrapSquare wrapText="bothSides"/>
                <wp:docPr id="1024" name="Group 1024"/>
                <wp:cNvGraphicFramePr/>
                <a:graphic xmlns:a="http://schemas.openxmlformats.org/drawingml/2006/main">
                  <a:graphicData uri="http://schemas.microsoft.com/office/word/2010/wordprocessingGroup">
                    <wpg:wgp>
                      <wpg:cNvGrpSpPr/>
                      <wpg:grpSpPr>
                        <a:xfrm>
                          <a:off x="0" y="0"/>
                          <a:ext cx="2724150" cy="1836420"/>
                          <a:chOff x="0" y="0"/>
                          <a:chExt cx="2915920" cy="1882140"/>
                        </a:xfrm>
                      </wpg:grpSpPr>
                      <pic:pic xmlns:pic="http://schemas.openxmlformats.org/drawingml/2006/picture">
                        <pic:nvPicPr>
                          <pic:cNvPr id="23" name="Picture 23" descr="C:\Users\rmclain\AppData\Local\Microsoft\Windows\INetCache\Content.MSO\50C57C7D.tmp"/>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5920" cy="1882140"/>
                          </a:xfrm>
                          <a:prstGeom prst="rect">
                            <a:avLst/>
                          </a:prstGeom>
                          <a:noFill/>
                          <a:ln>
                            <a:noFill/>
                          </a:ln>
                        </pic:spPr>
                      </pic:pic>
                      <wps:wsp>
                        <wps:cNvPr id="31" name="Text Box 2"/>
                        <wps:cNvSpPr txBox="1">
                          <a:spLocks noChangeArrowheads="1"/>
                        </wps:cNvSpPr>
                        <wps:spPr bwMode="auto">
                          <a:xfrm>
                            <a:off x="745352" y="1037344"/>
                            <a:ext cx="578867" cy="276225"/>
                          </a:xfrm>
                          <a:prstGeom prst="rect">
                            <a:avLst/>
                          </a:prstGeom>
                          <a:solidFill>
                            <a:srgbClr val="FFFFFF"/>
                          </a:solidFill>
                          <a:ln w="9525">
                            <a:solidFill>
                              <a:srgbClr val="000000"/>
                            </a:solidFill>
                            <a:miter lim="800000"/>
                            <a:headEnd/>
                            <a:tailEnd/>
                          </a:ln>
                        </wps:spPr>
                        <wps:txbx>
                          <w:txbxContent>
                            <w:p w14:paraId="7A89FAA4" w14:textId="176B54B1" w:rsidR="00486810" w:rsidRDefault="00486810">
                              <w:r>
                                <w:t>Age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F7A78B2" id="Group 1024" o:spid="_x0000_s1038" style="position:absolute;margin-left:.45pt;margin-top:137.35pt;width:214.5pt;height:144.6pt;z-index:251673600;mso-width-relative:margin;mso-height-relative:margin" coordsize="29159,18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">
                <v:shape id="Picture 23" o:spid="_x0000_s1039" type="#_x0000_t75" style="position:absolute;width:29159;height:18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">
                  <v:imagedata r:id="rId22" o:title="50C57C7D"/>
                </v:shape>
                <v:shape id="Text Box 2" o:spid="_x0000_s1040" type="#_x0000_t202" style="position:absolute;left:7453;top:10373;width:578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14:paraId="7A89FAA4" w14:textId="176B54B1" w:rsidR="00486810" w:rsidRDefault="00486810">
                        <w:r>
                          <w:t>Age</w:t>
                        </w:r>
                      </w:p>
                    </w:txbxContent>
                  </v:textbox>
                </v:shape>
                <w10:wrap type="square"/>
              </v:group>
            </w:pict>
          </mc:Fallback>
        </mc:AlternateContent>
      </w:r>
      <w:r>
        <w:rPr>
          <w:rFonts w:ascii="Cambria" w:hAnsi="Cambria"/>
          <w:bCs/>
          <w:noProof/>
        </w:rPr>
        <mc:AlternateContent>
          <mc:Choice Requires="wpg">
            <w:drawing>
              <wp:anchor distT="0" distB="0" distL="114300" distR="114300" simplePos="0" relativeHeight="251661312" behindDoc="0" locked="0" layoutInCell="1" allowOverlap="1" wp14:anchorId="4ADA4E0D" wp14:editId="3E78B89C">
                <wp:simplePos x="0" y="0"/>
                <wp:positionH relativeFrom="column">
                  <wp:posOffset>3134424</wp:posOffset>
                </wp:positionH>
                <wp:positionV relativeFrom="paragraph">
                  <wp:posOffset>7620</wp:posOffset>
                </wp:positionV>
                <wp:extent cx="2515235" cy="1621155"/>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2515235" cy="1621155"/>
                          <a:chOff x="0" y="0"/>
                          <a:chExt cx="2515235" cy="1621155"/>
                        </a:xfrm>
                      </wpg:grpSpPr>
                      <pic:pic xmlns:pic="http://schemas.openxmlformats.org/drawingml/2006/picture">
                        <pic:nvPicPr>
                          <pic:cNvPr id="16" name="Picture 16" descr="C:\Users\rmclain\AppData\Local\Microsoft\Windows\INetCache\Content.MSO\CF9A5BDB.tmp"/>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5235" cy="1621155"/>
                          </a:xfrm>
                          <a:prstGeom prst="rect">
                            <a:avLst/>
                          </a:prstGeom>
                          <a:noFill/>
                          <a:ln>
                            <a:noFill/>
                          </a:ln>
                        </pic:spPr>
                      </pic:pic>
                      <wps:wsp>
                        <wps:cNvPr id="217" name="Text Box 2"/>
                        <wps:cNvSpPr txBox="1">
                          <a:spLocks noChangeArrowheads="1"/>
                        </wps:cNvSpPr>
                        <wps:spPr bwMode="auto">
                          <a:xfrm>
                            <a:off x="937453" y="768403"/>
                            <a:ext cx="732155" cy="268605"/>
                          </a:xfrm>
                          <a:prstGeom prst="rect">
                            <a:avLst/>
                          </a:prstGeom>
                          <a:solidFill>
                            <a:srgbClr val="FFFFFF"/>
                          </a:solidFill>
                          <a:ln w="9525">
                            <a:solidFill>
                              <a:srgbClr val="000000"/>
                            </a:solidFill>
                            <a:miter lim="800000"/>
                            <a:headEnd/>
                            <a:tailEnd/>
                          </a:ln>
                        </wps:spPr>
                        <wps:txbx>
                          <w:txbxContent>
                            <w:p w14:paraId="2CE69411" w14:textId="3706957B" w:rsidR="00936B15" w:rsidRDefault="00936B15">
                              <w:r>
                                <w:t>Gender</w:t>
                              </w:r>
                            </w:p>
                          </w:txbxContent>
                        </wps:txbx>
                        <wps:bodyPr rot="0" vert="horz" wrap="square" lIns="91440" tIns="45720" rIns="91440" bIns="45720" anchor="t" anchorCtr="0">
                          <a:noAutofit/>
                        </wps:bodyPr>
                      </wps:wsp>
                    </wpg:wgp>
                  </a:graphicData>
                </a:graphic>
              </wp:anchor>
            </w:drawing>
          </mc:Choice>
          <mc:Fallback>
            <w:pict>
              <v:group w14:anchorId="4ADA4E0D" id="Group 26" o:spid="_x0000_s1041" style="position:absolute;margin-left:246.8pt;margin-top:.6pt;width:198.05pt;height:127.65pt;z-index:251661312" coordsize="25152,16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">
                <v:shape id="Picture 16" o:spid="_x0000_s1042" type="#_x0000_t75" style="position:absolute;width:25152;height:16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">
                  <v:imagedata r:id="rId24" o:title="CF9A5BDB"/>
                </v:shape>
                <v:shape id="Text Box 2" o:spid="_x0000_s1043" type="#_x0000_t202" style="position:absolute;left:9374;top:7684;width:7322;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2CE69411" w14:textId="3706957B" w:rsidR="00936B15" w:rsidRDefault="00936B15">
                        <w:r>
                          <w:t>Gender</w:t>
                        </w:r>
                      </w:p>
                    </w:txbxContent>
                  </v:textbox>
                </v:shape>
                <w10:wrap type="square"/>
              </v:group>
            </w:pict>
          </mc:Fallback>
        </mc:AlternateContent>
      </w:r>
      <w:r w:rsidR="00936B15" w:rsidRPr="00936B15">
        <w:rPr>
          <w:rFonts w:ascii="Cambria" w:hAnsi="Cambria"/>
          <w:bCs/>
        </w:rPr>
        <w:t xml:space="preserve"> </w:t>
      </w:r>
    </w:p>
    <w:p w14:paraId="4876523B" w14:textId="1E91052E" w:rsidR="00B107ED" w:rsidRDefault="00936B15" w:rsidP="0067642A">
      <w:pPr>
        <w:rPr>
          <w:rFonts w:ascii="Cambria" w:hAnsi="Cambria"/>
          <w:bCs/>
        </w:rPr>
      </w:pPr>
      <w:r w:rsidRPr="00936B15">
        <w:rPr>
          <w:rFonts w:ascii="Cambria" w:hAnsi="Cambria"/>
          <w:bCs/>
        </w:rPr>
        <w:t xml:space="preserve"> </w:t>
      </w:r>
    </w:p>
    <w:p w14:paraId="199215A1" w14:textId="2F728E54" w:rsidR="003042A7" w:rsidRDefault="003042A7" w:rsidP="0067642A">
      <w:pPr>
        <w:rPr>
          <w:rFonts w:ascii="Cambria" w:hAnsi="Cambria"/>
          <w:bCs/>
        </w:rPr>
      </w:pPr>
    </w:p>
    <w:p w14:paraId="4D27569A" w14:textId="5BE83AE2" w:rsidR="003042A7" w:rsidRDefault="003042A7"/>
    <w:p w14:paraId="17DFEC00" w14:textId="13FA6B34" w:rsidR="00DD0DA3" w:rsidRDefault="00846C6E" w:rsidP="0067642A">
      <w:r>
        <w:rPr>
          <w:noProof/>
        </w:rPr>
        <w:lastRenderedPageBreak/>
        <mc:AlternateContent>
          <mc:Choice Requires="wpg">
            <w:drawing>
              <wp:anchor distT="0" distB="0" distL="114300" distR="114300" simplePos="0" relativeHeight="251696128" behindDoc="0" locked="0" layoutInCell="1" allowOverlap="1" wp14:anchorId="08EF61A4" wp14:editId="5AE6D19C">
                <wp:simplePos x="0" y="0"/>
                <wp:positionH relativeFrom="column">
                  <wp:posOffset>454126</wp:posOffset>
                </wp:positionH>
                <wp:positionV relativeFrom="paragraph">
                  <wp:posOffset>876092</wp:posOffset>
                </wp:positionV>
                <wp:extent cx="3672968" cy="3672968"/>
                <wp:effectExtent l="0" t="0" r="22860" b="22860"/>
                <wp:wrapNone/>
                <wp:docPr id="1037" name="Group 1037"/>
                <wp:cNvGraphicFramePr/>
                <a:graphic xmlns:a="http://schemas.openxmlformats.org/drawingml/2006/main">
                  <a:graphicData uri="http://schemas.microsoft.com/office/word/2010/wordprocessingGroup">
                    <wpg:wgp>
                      <wpg:cNvGrpSpPr/>
                      <wpg:grpSpPr>
                        <a:xfrm>
                          <a:off x="0" y="0"/>
                          <a:ext cx="3672968" cy="3672968"/>
                          <a:chOff x="0" y="0"/>
                          <a:chExt cx="3672968" cy="3672968"/>
                        </a:xfrm>
                      </wpg:grpSpPr>
                      <wps:wsp>
                        <wps:cNvPr id="1031" name="Oval 1031"/>
                        <wps:cNvSpPr/>
                        <wps:spPr>
                          <a:xfrm>
                            <a:off x="753036" y="0"/>
                            <a:ext cx="361149" cy="42262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Oval 1032"/>
                        <wps:cNvSpPr/>
                        <wps:spPr>
                          <a:xfrm>
                            <a:off x="545567" y="230521"/>
                            <a:ext cx="361149" cy="42262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 name="Rectangle: Rounded Corners 1036"/>
                        <wps:cNvSpPr/>
                        <wps:spPr>
                          <a:xfrm>
                            <a:off x="0" y="530198"/>
                            <a:ext cx="307362" cy="154449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Oval 1033"/>
                        <wps:cNvSpPr/>
                        <wps:spPr>
                          <a:xfrm>
                            <a:off x="645459" y="322729"/>
                            <a:ext cx="1836484" cy="194406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Oval 1034"/>
                        <wps:cNvSpPr/>
                        <wps:spPr>
                          <a:xfrm>
                            <a:off x="1836484" y="1728907"/>
                            <a:ext cx="1836484" cy="194406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DFC0E9" id="Group 1037" o:spid="_x0000_s1026" style="position:absolute;margin-left:35.75pt;margin-top:69pt;width:289.2pt;height:289.2pt;z-index:251696128" coordsize="36729,36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">
                <v:oval id="Oval 1031" o:spid="_x0000_s1027" style="position:absolute;left:7530;width:3611;height:4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" filled="f" strokecolor="#243255 [1604]" strokeweight="1.75pt">
                  <v:stroke endcap="round"/>
                </v:oval>
                <v:oval id="Oval 1032" o:spid="_x0000_s1028" style="position:absolute;left:5455;top:2305;width:3612;height:4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" filled="f" strokecolor="#243255 [1604]" strokeweight="1.75pt">
                  <v:stroke endcap="round"/>
                </v:oval>
                <v:roundrect id="Rectangle: Rounded Corners 1036" o:spid="_x0000_s1029" style="position:absolute;top:5301;width:3073;height:154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" filled="f" strokecolor="#243255 [1604]" strokeweight="1.75pt">
                  <v:stroke endcap="round"/>
                </v:roundrect>
                <v:oval id="Oval 1033" o:spid="_x0000_s1030" style="position:absolute;left:6454;top:3227;width:18365;height:19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" filled="f" strokecolor="#243255 [1604]" strokeweight="1.75pt">
                  <v:stroke endcap="round"/>
                </v:oval>
                <v:oval id="Oval 1034" o:spid="_x0000_s1031" style="position:absolute;left:18364;top:17289;width:18365;height:19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" filled="f" strokecolor="#243255 [1604]" strokeweight="1.75pt">
                  <v:stroke endcap="round"/>
                </v:oval>
              </v:group>
            </w:pict>
          </mc:Fallback>
        </mc:AlternateContent>
      </w:r>
      <w:r w:rsidR="003042A7">
        <w:rPr>
          <w:noProof/>
        </w:rPr>
        <w:drawing>
          <wp:inline distT="0" distB="0" distL="0" distR="0" wp14:anchorId="68050273" wp14:editId="315D79DB">
            <wp:extent cx="5943600" cy="6255385"/>
            <wp:effectExtent l="0" t="0" r="0" b="0"/>
            <wp:docPr id="3" name="Picture 3" descr="C:\Users\rmclain\AppData\Local\Microsoft\Windows\INetCache\Content.MSO\A472B2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clain\AppData\Local\Microsoft\Windows\INetCache\Content.MSO\A472B2A6.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255385"/>
                    </a:xfrm>
                    <a:prstGeom prst="rect">
                      <a:avLst/>
                    </a:prstGeom>
                    <a:noFill/>
                    <a:ln>
                      <a:noFill/>
                    </a:ln>
                  </pic:spPr>
                </pic:pic>
              </a:graphicData>
            </a:graphic>
          </wp:inline>
        </w:drawing>
      </w:r>
      <w:bookmarkStart w:id="0" w:name="_GoBack"/>
      <w:bookmarkEnd w:id="0"/>
    </w:p>
    <w:p w14:paraId="5087CD42" w14:textId="01804098" w:rsidR="00DD0DA3" w:rsidRDefault="00DD0DA3"/>
    <w:sectPr w:rsidR="00DD0DA3" w:rsidSect="00E073C9">
      <w:headerReference w:type="default" r:id="rId26"/>
      <w:footerReference w:type="default" r:id="rId27"/>
      <w:headerReference w:type="first" r:id="rId28"/>
      <w:footerReference w:type="first" r:id="rId29"/>
      <w:pgSz w:w="12240" w:h="15840" w:code="1"/>
      <w:pgMar w:top="2275" w:right="1296" w:bottom="1411" w:left="1584"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4AAD1" w14:textId="77777777" w:rsidR="00B50384" w:rsidRDefault="00B50384">
      <w:pPr>
        <w:spacing w:after="0"/>
      </w:pPr>
      <w:r>
        <w:separator/>
      </w:r>
    </w:p>
    <w:p w14:paraId="0DC9EE5E" w14:textId="77777777" w:rsidR="00B50384" w:rsidRDefault="00B50384"/>
  </w:endnote>
  <w:endnote w:type="continuationSeparator" w:id="0">
    <w:p w14:paraId="69593EE3" w14:textId="77777777" w:rsidR="00B50384" w:rsidRDefault="00B50384">
      <w:pPr>
        <w:spacing w:after="0"/>
      </w:pPr>
      <w:r>
        <w:continuationSeparator/>
      </w:r>
    </w:p>
    <w:p w14:paraId="1FCE820D" w14:textId="77777777" w:rsidR="00B50384" w:rsidRDefault="00B503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E43DA" w14:textId="35E704AC" w:rsidR="00F85375" w:rsidRDefault="00613752" w:rsidP="00613752">
    <w:pPr>
      <w:pStyle w:val="Footer"/>
      <w:ind w:left="0"/>
    </w:pPr>
    <w:r>
      <w:rPr>
        <w:color w:val="7F7F7F" w:themeColor="background1" w:themeShade="7F"/>
        <w:spacing w:val="60"/>
      </w:rPr>
      <w:t>Page</w:t>
    </w:r>
    <w:r>
      <w:t xml:space="preserve"> | </w:t>
    </w:r>
    <w:r>
      <w:fldChar w:fldCharType="begin"/>
    </w:r>
    <w:r>
      <w:instrText xml:space="preserve"> PAGE   \* MERGEFORMAT </w:instrText>
    </w:r>
    <w:r>
      <w:fldChar w:fldCharType="separate"/>
    </w:r>
    <w:r>
      <w:t>2</w:t>
    </w:r>
    <w:r>
      <w:rPr>
        <w:b/>
        <w:bCs/>
        <w:noProof/>
      </w:rPr>
      <w:fldChar w:fldCharType="end"/>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r>
    <w:r w:rsidR="00F85375">
      <w:t>Rob McLain</w:t>
    </w:r>
  </w:p>
  <w:p w14:paraId="65387152" w14:textId="65DC31CC" w:rsidR="00E63A04" w:rsidRPr="00E073C9" w:rsidRDefault="00F85375" w:rsidP="00613752">
    <w:pPr>
      <w:pStyle w:val="Footer"/>
    </w:pPr>
    <w:r>
      <w:t>DA1018UT – C5T</w:t>
    </w:r>
    <w:r w:rsidR="003C40AA">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79327" w14:textId="77777777" w:rsidR="004C287B" w:rsidRDefault="00B50384" w:rsidP="00936859">
    <w:pPr>
      <w:pStyle w:val="Footer"/>
    </w:pPr>
    <w:sdt>
      <w:sdtPr>
        <w:id w:val="-728384629"/>
        <w:temporary/>
        <w:showingPlcHdr/>
        <w15:appearance w15:val="hidden"/>
      </w:sdtPr>
      <w:sdtEndPr/>
      <w:sdtContent>
        <w:r w:rsidR="00936859">
          <w:t>5432 Any Street West</w:t>
        </w:r>
      </w:sdtContent>
    </w:sdt>
  </w:p>
  <w:p w14:paraId="5BA50706" w14:textId="77777777" w:rsidR="00936859" w:rsidRDefault="00B50384" w:rsidP="00936859">
    <w:pPr>
      <w:pStyle w:val="ContactInfo"/>
    </w:pPr>
    <w:sdt>
      <w:sdtPr>
        <w:id w:val="1668832742"/>
        <w:temporary/>
        <w:showingPlcHdr/>
        <w15:appearance w15:val="hidden"/>
      </w:sdtPr>
      <w:sdtEndPr/>
      <w:sdtContent>
        <w:r w:rsidR="00936859">
          <w:t>Townsville, State 54321 USA</w:t>
        </w:r>
      </w:sdtContent>
    </w:sdt>
  </w:p>
  <w:p w14:paraId="650B526F" w14:textId="77777777" w:rsidR="00936859" w:rsidRDefault="00B50384" w:rsidP="00936859">
    <w:pPr>
      <w:pStyle w:val="Footer"/>
    </w:pPr>
    <w:sdt>
      <w:sdtPr>
        <w:id w:val="-1152596164"/>
        <w:temporary/>
        <w:showingPlcHdr/>
        <w15:appearance w15:val="hidden"/>
      </w:sdtPr>
      <w:sdtEndPr/>
      <w:sdtContent>
        <w:r w:rsidR="00936859">
          <w:t>(543) 543-5432  (800) 543-5432</w:t>
        </w:r>
      </w:sdtContent>
    </w:sdt>
  </w:p>
  <w:p w14:paraId="7E6663AE" w14:textId="77777777" w:rsidR="00936859" w:rsidRDefault="00B50384" w:rsidP="00936859">
    <w:pPr>
      <w:pStyle w:val="Footer"/>
    </w:pPr>
    <w:sdt>
      <w:sdtPr>
        <w:id w:val="-101340984"/>
        <w:temporary/>
        <w:showingPlcHdr/>
        <w15:appearance w15:val="hidden"/>
      </w:sdtPr>
      <w:sdtEndPr/>
      <w:sdtContent>
        <w:r w:rsidR="00936859">
          <w:t>(543) 543-5433 fax</w:t>
        </w:r>
      </w:sdtContent>
    </w:sdt>
  </w:p>
  <w:p w14:paraId="390B17FA" w14:textId="77777777" w:rsidR="008B0076" w:rsidRPr="008B0076" w:rsidRDefault="00B50384" w:rsidP="00936859">
    <w:pPr>
      <w:pStyle w:val="Footer"/>
    </w:pPr>
    <w:sdt>
      <w:sdtPr>
        <w:id w:val="1647011317"/>
        <w:placeholder>
          <w:docPart w:val="F96597CBCCB64DB5892D68E58BC38DED"/>
        </w:placeholder>
        <w:temporary/>
        <w:showingPlcHdr/>
        <w15:appearance w15:val="hidden"/>
      </w:sdtPr>
      <w:sdtEndPr/>
      <w:sdtContent>
        <w:r w:rsidR="00936859">
          <w:t>www.yourwebsitehere.com</w:t>
        </w:r>
      </w:sdtContent>
    </w:sdt>
    <w:r w:rsidR="00A62C23" w:rsidRPr="0031278C">
      <w:rPr>
        <w:noProof/>
      </w:rPr>
      <mc:AlternateContent>
        <mc:Choice Requires="wpg">
          <w:drawing>
            <wp:anchor distT="0" distB="0" distL="114300" distR="114300" simplePos="0" relativeHeight="251663359" behindDoc="1" locked="0" layoutInCell="1" allowOverlap="1" wp14:anchorId="50921B87" wp14:editId="1036FC16">
              <wp:simplePos x="0" y="0"/>
              <wp:positionH relativeFrom="page">
                <wp:align>center</wp:align>
              </wp:positionH>
              <mc:AlternateContent>
                <mc:Choice Requires="wp14">
                  <wp:positionV relativeFrom="page">
                    <wp14:pctPosVOffset>73000</wp14:pctPosVOffset>
                  </wp:positionV>
                </mc:Choice>
                <mc:Fallback>
                  <wp:positionV relativeFrom="page">
                    <wp:posOffset>7342505</wp:posOffset>
                  </wp:positionV>
                </mc:Fallback>
              </mc:AlternateContent>
              <wp:extent cx="7324344" cy="2514600"/>
              <wp:effectExtent l="0" t="0" r="762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4C877B8A" id="Group 5" o:spid="_x0000_s1026" style="position:absolute;margin-left:0;margin-top:0;width:576.7pt;height:198pt;z-index:-251653121;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" path="m456,966v1461,,1461,,1461,c1917,,1917,,1917,,763,68,39,537,39,537,25,568,12,600,,634v159,77,316,162,467,256c467,890,463,917,456,966xe" fillcolor="#297fd5 [3206]"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" path="m668,275c447,168,221,77,,,,607,,607,,607v576,,576,,576,c600,490,631,377,668,275xe" fillcolor="#2471bf [2886]"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" path="m548,332v7,-49,11,-76,11,-76c408,162,251,77,92,,55,102,24,215,,332r548,xe" fillcolor="#1e5e9f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A7D26" w14:textId="77777777" w:rsidR="00B50384" w:rsidRDefault="00B50384">
      <w:pPr>
        <w:spacing w:after="0"/>
      </w:pPr>
      <w:r>
        <w:separator/>
      </w:r>
    </w:p>
    <w:p w14:paraId="26CFC524" w14:textId="77777777" w:rsidR="00B50384" w:rsidRDefault="00B50384"/>
  </w:footnote>
  <w:footnote w:type="continuationSeparator" w:id="0">
    <w:p w14:paraId="7C7234BE" w14:textId="77777777" w:rsidR="00B50384" w:rsidRDefault="00B50384">
      <w:pPr>
        <w:spacing w:after="0"/>
      </w:pPr>
      <w:r>
        <w:continuationSeparator/>
      </w:r>
    </w:p>
    <w:p w14:paraId="445E4A45" w14:textId="77777777" w:rsidR="00B50384" w:rsidRDefault="00B503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E3A7E" w14:textId="1976C8D2" w:rsidR="00E63A04" w:rsidRDefault="0067642A" w:rsidP="00E073C9">
    <w:pPr>
      <w:pStyle w:val="Header"/>
    </w:pPr>
    <w:r w:rsidRPr="0067642A">
      <w:rPr>
        <w:noProof/>
      </w:rPr>
      <w:drawing>
        <wp:inline distT="0" distB="0" distL="0" distR="0" wp14:anchorId="7D02DF00" wp14:editId="071638F8">
          <wp:extent cx="3474720" cy="1078992"/>
          <wp:effectExtent l="0" t="0" r="0" b="6985"/>
          <wp:docPr id="1026" name="Picture 2" descr="Credit One Logo">
            <a:extLst xmlns:a="http://schemas.openxmlformats.org/drawingml/2006/main">
              <a:ext uri="{FF2B5EF4-FFF2-40B4-BE49-F238E27FC236}">
                <a16:creationId xmlns:a16="http://schemas.microsoft.com/office/drawing/2014/main" id="{36272A4B-25C2-4884-BD5D-F41F6C433B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redit One Logo">
                    <a:extLst>
                      <a:ext uri="{FF2B5EF4-FFF2-40B4-BE49-F238E27FC236}">
                        <a16:creationId xmlns:a16="http://schemas.microsoft.com/office/drawing/2014/main" id="{36272A4B-25C2-4884-BD5D-F41F6C433B11}"/>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t="23333" b="36488"/>
                  <a:stretch/>
                </pic:blipFill>
                <pic:spPr bwMode="auto">
                  <a:xfrm>
                    <a:off x="0" y="0"/>
                    <a:ext cx="3474720" cy="1078992"/>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E5D7" w14:textId="77777777" w:rsidR="00E62294" w:rsidRPr="00A62C23" w:rsidRDefault="00A62C23" w:rsidP="00A62C23">
    <w:pPr>
      <w:pStyle w:val="Header"/>
    </w:pPr>
    <w:r>
      <w:rPr>
        <w:noProof/>
      </w:rPr>
      <mc:AlternateContent>
        <mc:Choice Requires="wpg">
          <w:drawing>
            <wp:inline distT="0" distB="0" distL="0" distR="0" wp14:anchorId="1AF283B4" wp14:editId="64B360B6">
              <wp:extent cx="2057400" cy="1057275"/>
              <wp:effectExtent l="0" t="0" r="0" b="9525"/>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57400" cy="1057275"/>
                        <a:chOff x="0" y="0"/>
                        <a:chExt cx="2057400" cy="1057275"/>
                      </a:xfrm>
                    </wpg:grpSpPr>
                    <wpg:grpSp>
                      <wpg:cNvPr id="9" name="Group 9"/>
                      <wpg:cNvGrpSpPr/>
                      <wpg:grpSpPr>
                        <a:xfrm>
                          <a:off x="619125" y="0"/>
                          <a:ext cx="788760" cy="558800"/>
                          <a:chOff x="0" y="0"/>
                          <a:chExt cx="788851" cy="558800"/>
                        </a:xfrm>
                      </wpg:grpSpPr>
                      <wps:wsp>
                        <wps:cNvPr id="6" name="Freeform 13"/>
                        <wps:cNvSpPr>
                          <a:spLocks/>
                        </wps:cNvSpPr>
                        <wps:spPr bwMode="auto">
                          <a:xfrm>
                            <a:off x="448491" y="32657"/>
                            <a:ext cx="340360" cy="478155"/>
                          </a:xfrm>
                          <a:custGeom>
                            <a:avLst/>
                            <a:gdLst>
                              <a:gd name="T0" fmla="*/ 126 w 144"/>
                              <a:gd name="T1" fmla="*/ 0 h 202"/>
                              <a:gd name="T2" fmla="*/ 0 w 144"/>
                              <a:gd name="T3" fmla="*/ 45 h 202"/>
                              <a:gd name="T4" fmla="*/ 42 w 144"/>
                              <a:gd name="T5" fmla="*/ 162 h 202"/>
                              <a:gd name="T6" fmla="*/ 9 w 144"/>
                              <a:gd name="T7" fmla="*/ 191 h 202"/>
                              <a:gd name="T8" fmla="*/ 115 w 144"/>
                              <a:gd name="T9" fmla="*/ 195 h 202"/>
                              <a:gd name="T10" fmla="*/ 126 w 144"/>
                              <a:gd name="T11" fmla="*/ 0 h 202"/>
                            </a:gdLst>
                            <a:ahLst/>
                            <a:cxnLst>
                              <a:cxn ang="0">
                                <a:pos x="T0" y="T1"/>
                              </a:cxn>
                              <a:cxn ang="0">
                                <a:pos x="T2" y="T3"/>
                              </a:cxn>
                              <a:cxn ang="0">
                                <a:pos x="T4" y="T5"/>
                              </a:cxn>
                              <a:cxn ang="0">
                                <a:pos x="T6" y="T7"/>
                              </a:cxn>
                              <a:cxn ang="0">
                                <a:pos x="T8" y="T9"/>
                              </a:cxn>
                              <a:cxn ang="0">
                                <a:pos x="T10" y="T11"/>
                              </a:cxn>
                            </a:cxnLst>
                            <a:rect l="0" t="0" r="r" b="b"/>
                            <a:pathLst>
                              <a:path w="144" h="202">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14"/>
                        <wps:cNvSpPr>
                          <a:spLocks/>
                        </wps:cNvSpPr>
                        <wps:spPr bwMode="auto">
                          <a:xfrm>
                            <a:off x="0" y="0"/>
                            <a:ext cx="475615" cy="558800"/>
                          </a:xfrm>
                          <a:custGeom>
                            <a:avLst/>
                            <a:gdLst>
                              <a:gd name="T0" fmla="*/ 173 w 201"/>
                              <a:gd name="T1" fmla="*/ 74 h 236"/>
                              <a:gd name="T2" fmla="*/ 192 w 201"/>
                              <a:gd name="T3" fmla="*/ 60 h 236"/>
                              <a:gd name="T4" fmla="*/ 166 w 201"/>
                              <a:gd name="T5" fmla="*/ 7 h 236"/>
                              <a:gd name="T6" fmla="*/ 0 w 201"/>
                              <a:gd name="T7" fmla="*/ 62 h 236"/>
                              <a:gd name="T8" fmla="*/ 134 w 201"/>
                              <a:gd name="T9" fmla="*/ 236 h 236"/>
                              <a:gd name="T10" fmla="*/ 201 w 201"/>
                              <a:gd name="T11" fmla="*/ 206 h 236"/>
                              <a:gd name="T12" fmla="*/ 183 w 201"/>
                              <a:gd name="T13" fmla="*/ 202 h 236"/>
                              <a:gd name="T14" fmla="*/ 173 w 201"/>
                              <a:gd name="T15" fmla="*/ 74 h 2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1" h="236">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5"/>
                        <wps:cNvSpPr>
                          <a:spLocks/>
                        </wps:cNvSpPr>
                        <wps:spPr bwMode="auto">
                          <a:xfrm>
                            <a:off x="381000" y="141514"/>
                            <a:ext cx="170180" cy="345440"/>
                          </a:xfrm>
                          <a:custGeom>
                            <a:avLst/>
                            <a:gdLst>
                              <a:gd name="T0" fmla="*/ 72 w 72"/>
                              <a:gd name="T1" fmla="*/ 117 h 146"/>
                              <a:gd name="T2" fmla="*/ 30 w 72"/>
                              <a:gd name="T3" fmla="*/ 0 h 146"/>
                              <a:gd name="T4" fmla="*/ 11 w 72"/>
                              <a:gd name="T5" fmla="*/ 14 h 146"/>
                              <a:gd name="T6" fmla="*/ 21 w 72"/>
                              <a:gd name="T7" fmla="*/ 142 h 146"/>
                              <a:gd name="T8" fmla="*/ 39 w 72"/>
                              <a:gd name="T9" fmla="*/ 146 h 146"/>
                              <a:gd name="T10" fmla="*/ 72 w 72"/>
                              <a:gd name="T11" fmla="*/ 117 h 146"/>
                            </a:gdLst>
                            <a:ahLst/>
                            <a:cxnLst>
                              <a:cxn ang="0">
                                <a:pos x="T0" y="T1"/>
                              </a:cxn>
                              <a:cxn ang="0">
                                <a:pos x="T2" y="T3"/>
                              </a:cxn>
                              <a:cxn ang="0">
                                <a:pos x="T4" y="T5"/>
                              </a:cxn>
                              <a:cxn ang="0">
                                <a:pos x="T6" y="T7"/>
                              </a:cxn>
                              <a:cxn ang="0">
                                <a:pos x="T8" y="T9"/>
                              </a:cxn>
                              <a:cxn ang="0">
                                <a:pos x="T10" y="T11"/>
                              </a:cxn>
                            </a:cxnLst>
                            <a:rect l="0" t="0" r="r" b="b"/>
                            <a:pathLst>
                              <a:path w="72" h="146">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chemeClr val="accent1">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4" name="Text Box 11"/>
                      <wps:cNvSpPr txBox="1">
                        <a:spLocks noChangeArrowheads="1"/>
                      </wps:cNvSpPr>
                      <wps:spPr bwMode="auto">
                        <a:xfrm>
                          <a:off x="0" y="714375"/>
                          <a:ext cx="20574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DD77083" w14:textId="77777777" w:rsidR="00A62C23" w:rsidRPr="001439FF" w:rsidRDefault="00A62C23" w:rsidP="00A62C23">
                            <w:pPr>
                              <w:pStyle w:val="Logo"/>
                              <w:rPr>
                                <w:lang w:val="en"/>
                              </w:rPr>
                            </w:pPr>
                            <w:r w:rsidRPr="001439FF">
                              <w:rPr>
                                <w:lang w:val="en"/>
                              </w:rPr>
                              <w:t>Financial Consultation</w:t>
                            </w:r>
                          </w:p>
                        </w:txbxContent>
                      </wps:txbx>
                      <wps:bodyPr rot="0" vert="horz" wrap="square" lIns="36576" tIns="36576" rIns="36576" bIns="36576" anchor="t" anchorCtr="0" upright="1">
                        <a:noAutofit/>
                      </wps:bodyPr>
                    </wps:wsp>
                  </wpg:wgp>
                </a:graphicData>
              </a:graphic>
            </wp:inline>
          </w:drawing>
        </mc:Choice>
        <mc:Fallback>
          <w:pict>
            <v:group w14:anchorId="1AF283B4" id="Group 2" o:spid="_x0000_s1044" style="width:162pt;height:83.25pt;mso-position-horizontal-relative:char;mso-position-vertical-relative:line" coordsize="2057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">
              <v:group id="Group 9" o:spid="_x0000_s1045"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3" o:spid="_x0000_s1046" style="position:absolute;left:4484;top:326;width:3404;height:4782;visibility:visible;mso-wrap-style:square;v-text-anchor:top" coordsize="14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" path="m126,c66,7,23,30,,45v14,32,31,75,42,117c42,162,28,177,9,191v53,11,106,4,106,4c144,106,126,,126,xe" fillcolor="#7f8fa9 [3207]" stroked="f" strokecolor="#212120">
                  <v:shadow color="#8c8682"/>
                  <v:path arrowok="t" o:connecttype="custom" o:connectlocs="297815,0;0,106520;99272,383471;21273,452117;271815,461585;297815,0" o:connectangles="0,0,0,0,0,0"/>
                </v:shape>
                <v:shape id="Freeform 14" o:spid="_x0000_s1047" style="position:absolute;width:4756;height:5588;visibility:visible;mso-wrap-style:square;v-text-anchor:top" coordsize="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" path="m173,74v,,7,-6,19,-14c178,28,166,7,166,7,76,,,62,,62,62,183,134,236,134,236v23,-1,48,-15,67,-30c195,205,189,204,183,202v,,-21,-81,-10,-128xe" fillcolor="#4a66ac [3204]" stroked="f" strokecolor="#212120">
                  <v:shadow color="#8c8682"/>
                  <v:path arrowok="t" o:connecttype="custom" o:connectlocs="409360,175217;454319,142068;392796,16575;0,146803;317077,558800;475615,487766;433023,478295;409360,175217" o:connectangles="0,0,0,0,0,0,0,0"/>
                </v:shape>
                <v:shape id="Freeform 15" o:spid="_x0000_s1048" style="position:absolute;left:3810;top:1415;width:1701;height:3454;visibility:visible;mso-wrap-style:square;v-text-anchor:top" coordsize="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" path="m72,117c61,75,44,32,30,,18,8,11,14,11,14,,61,21,142,21,142v6,2,12,3,18,4c58,132,72,117,72,117xe" fillcolor="#374c80 [2404]" stroked="f" strokecolor="#212120">
                  <v:shadow color="#8c8682"/>
                  <v:path arrowok="t" o:connecttype="custom" o:connectlocs="170180,276825;70908,0;26000,33124;49636,335976;92181,345440;170180,276825" o:connectangles="0,0,0,0,0,0"/>
                </v:shape>
              </v:group>
              <v:shapetype id="_x0000_t202" coordsize="21600,21600" o:spt="202" path="m,l,21600r21600,l21600,xe">
                <v:stroke joinstyle="miter"/>
                <v:path gradientshapeok="t" o:connecttype="rect"/>
              </v:shapetype>
              <v:shape id="Text Box 11" o:spid="_x0000_s1049" type="#_x0000_t202"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" filled="f" fillcolor="#fffffe" stroked="f" strokecolor="#212120" insetpen="t">
                <v:textbox inset="2.88pt,2.88pt,2.88pt,2.88pt">
                  <w:txbxContent>
                    <w:p w14:paraId="1DD77083" w14:textId="77777777" w:rsidR="00A62C23" w:rsidRPr="001439FF" w:rsidRDefault="00A62C23" w:rsidP="00A62C23">
                      <w:pPr>
                        <w:pStyle w:val="Logo"/>
                        <w:rPr>
                          <w:lang w:val="en"/>
                        </w:rPr>
                      </w:pPr>
                      <w:r w:rsidRPr="001439FF">
                        <w:rPr>
                          <w:lang w:val="en"/>
                        </w:rPr>
                        <w:t>Financial Consultation</w:t>
                      </w:r>
                    </w:p>
                  </w:txbxContent>
                </v:textbox>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45D466B"/>
    <w:multiLevelType w:val="multilevel"/>
    <w:tmpl w:val="598A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DD4447"/>
    <w:multiLevelType w:val="multilevel"/>
    <w:tmpl w:val="2C56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08520F"/>
    <w:multiLevelType w:val="multilevel"/>
    <w:tmpl w:val="8C066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207EB0"/>
    <w:multiLevelType w:val="multilevel"/>
    <w:tmpl w:val="02C8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6C4E47"/>
    <w:multiLevelType w:val="hybridMultilevel"/>
    <w:tmpl w:val="9420F72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2A"/>
    <w:rsid w:val="000115CE"/>
    <w:rsid w:val="000828F4"/>
    <w:rsid w:val="00093F01"/>
    <w:rsid w:val="000C41F2"/>
    <w:rsid w:val="000F51EC"/>
    <w:rsid w:val="000F7122"/>
    <w:rsid w:val="00107D6E"/>
    <w:rsid w:val="00177783"/>
    <w:rsid w:val="001B4EEF"/>
    <w:rsid w:val="001B689C"/>
    <w:rsid w:val="001C5E2F"/>
    <w:rsid w:val="00200635"/>
    <w:rsid w:val="00254E0D"/>
    <w:rsid w:val="002810E3"/>
    <w:rsid w:val="00283073"/>
    <w:rsid w:val="002A4D16"/>
    <w:rsid w:val="002D7649"/>
    <w:rsid w:val="003042A7"/>
    <w:rsid w:val="00334B25"/>
    <w:rsid w:val="00344525"/>
    <w:rsid w:val="00356101"/>
    <w:rsid w:val="0038000D"/>
    <w:rsid w:val="00385ACF"/>
    <w:rsid w:val="003C2825"/>
    <w:rsid w:val="003C40AA"/>
    <w:rsid w:val="00422757"/>
    <w:rsid w:val="00475D96"/>
    <w:rsid w:val="00477474"/>
    <w:rsid w:val="00480B7F"/>
    <w:rsid w:val="00486810"/>
    <w:rsid w:val="004A1893"/>
    <w:rsid w:val="004C287B"/>
    <w:rsid w:val="004C4A44"/>
    <w:rsid w:val="004D1E19"/>
    <w:rsid w:val="004F71EA"/>
    <w:rsid w:val="005125BB"/>
    <w:rsid w:val="005264AB"/>
    <w:rsid w:val="00537F9C"/>
    <w:rsid w:val="00572222"/>
    <w:rsid w:val="00593D6F"/>
    <w:rsid w:val="005D3057"/>
    <w:rsid w:val="005D3DA6"/>
    <w:rsid w:val="00613752"/>
    <w:rsid w:val="00620DC8"/>
    <w:rsid w:val="006379BC"/>
    <w:rsid w:val="00642E91"/>
    <w:rsid w:val="00650501"/>
    <w:rsid w:val="0067642A"/>
    <w:rsid w:val="006A2960"/>
    <w:rsid w:val="006C6CAD"/>
    <w:rsid w:val="006D436B"/>
    <w:rsid w:val="00700672"/>
    <w:rsid w:val="0073512E"/>
    <w:rsid w:val="00744EA9"/>
    <w:rsid w:val="00752FC4"/>
    <w:rsid w:val="00757E9C"/>
    <w:rsid w:val="007B4C91"/>
    <w:rsid w:val="007B608E"/>
    <w:rsid w:val="007C253C"/>
    <w:rsid w:val="007D3260"/>
    <w:rsid w:val="007D70F7"/>
    <w:rsid w:val="007E1FED"/>
    <w:rsid w:val="007F3D55"/>
    <w:rsid w:val="00802F27"/>
    <w:rsid w:val="00830C5F"/>
    <w:rsid w:val="00834A33"/>
    <w:rsid w:val="00846C6E"/>
    <w:rsid w:val="00851B43"/>
    <w:rsid w:val="00896EE1"/>
    <w:rsid w:val="008B0076"/>
    <w:rsid w:val="008C1482"/>
    <w:rsid w:val="008C2737"/>
    <w:rsid w:val="008D0AA7"/>
    <w:rsid w:val="008F338A"/>
    <w:rsid w:val="00910639"/>
    <w:rsid w:val="00912A0A"/>
    <w:rsid w:val="00936859"/>
    <w:rsid w:val="00936B15"/>
    <w:rsid w:val="009425D9"/>
    <w:rsid w:val="009468D3"/>
    <w:rsid w:val="009521C2"/>
    <w:rsid w:val="0099390D"/>
    <w:rsid w:val="009A039F"/>
    <w:rsid w:val="009F59EA"/>
    <w:rsid w:val="00A0325F"/>
    <w:rsid w:val="00A17117"/>
    <w:rsid w:val="00A316D3"/>
    <w:rsid w:val="00A36616"/>
    <w:rsid w:val="00A55181"/>
    <w:rsid w:val="00A5578C"/>
    <w:rsid w:val="00A62C23"/>
    <w:rsid w:val="00A763AE"/>
    <w:rsid w:val="00A90A12"/>
    <w:rsid w:val="00AC1A6E"/>
    <w:rsid w:val="00B107ED"/>
    <w:rsid w:val="00B1552C"/>
    <w:rsid w:val="00B50384"/>
    <w:rsid w:val="00B63133"/>
    <w:rsid w:val="00BC0F0A"/>
    <w:rsid w:val="00C05962"/>
    <w:rsid w:val="00C11980"/>
    <w:rsid w:val="00C218B2"/>
    <w:rsid w:val="00C37964"/>
    <w:rsid w:val="00C948EA"/>
    <w:rsid w:val="00C95B71"/>
    <w:rsid w:val="00CB0809"/>
    <w:rsid w:val="00D04123"/>
    <w:rsid w:val="00D06525"/>
    <w:rsid w:val="00D149F1"/>
    <w:rsid w:val="00D36106"/>
    <w:rsid w:val="00D573C6"/>
    <w:rsid w:val="00D66793"/>
    <w:rsid w:val="00D70A96"/>
    <w:rsid w:val="00DC7840"/>
    <w:rsid w:val="00DD0DA3"/>
    <w:rsid w:val="00E073C9"/>
    <w:rsid w:val="00E5646A"/>
    <w:rsid w:val="00E62294"/>
    <w:rsid w:val="00E63A04"/>
    <w:rsid w:val="00E64688"/>
    <w:rsid w:val="00E713E4"/>
    <w:rsid w:val="00EF020B"/>
    <w:rsid w:val="00F01125"/>
    <w:rsid w:val="00F208EA"/>
    <w:rsid w:val="00F62FAB"/>
    <w:rsid w:val="00F71D73"/>
    <w:rsid w:val="00F7204C"/>
    <w:rsid w:val="00F763B1"/>
    <w:rsid w:val="00F85375"/>
    <w:rsid w:val="00FA402E"/>
    <w:rsid w:val="00FB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DAA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en-US" w:bidi="ar-SA"/>
      </w:rPr>
    </w:rPrDefault>
    <w:pPrDefault>
      <w:pPr>
        <w:spacing w:after="360" w:line="312" w:lineRule="auto"/>
      </w:pPr>
    </w:pPrDefault>
  </w:docDefaults>
  <w:latentStyles w:defLockedState="0" w:defUIPriority="99" w:defSemiHidden="0" w:defUnhideWhenUsed="0" w:defQFormat="0" w:count="377">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16D3"/>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234F77"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243255" w:themeColor="accent1" w:themeShade="7F"/>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1EA"/>
    <w:pPr>
      <w:spacing w:after="0"/>
      <w:contextualSpacing/>
      <w:jc w:val="right"/>
    </w:pPr>
    <w:rPr>
      <w:color w:val="4A66AC" w:themeColor="accent1"/>
      <w:spacing w:val="30"/>
      <w:sz w:val="32"/>
    </w:rPr>
  </w:style>
  <w:style w:type="character" w:customStyle="1" w:styleId="HeaderChar">
    <w:name w:val="Header Char"/>
    <w:basedOn w:val="DefaultParagraphFont"/>
    <w:link w:val="Header"/>
    <w:uiPriority w:val="99"/>
    <w:rsid w:val="004F71EA"/>
    <w:rPr>
      <w:color w:val="4A66AC" w:themeColor="accent1"/>
      <w:spacing w:val="30"/>
      <w:sz w:val="32"/>
      <w:lang w:val="en-AU"/>
    </w:rPr>
  </w:style>
  <w:style w:type="paragraph" w:styleId="Footer">
    <w:name w:val="footer"/>
    <w:basedOn w:val="Normal"/>
    <w:link w:val="FooterChar"/>
    <w:uiPriority w:val="99"/>
    <w:rsid w:val="00E073C9"/>
    <w:pPr>
      <w:spacing w:after="0" w:line="280" w:lineRule="exact"/>
      <w:ind w:left="6480"/>
    </w:pPr>
    <w:rPr>
      <w:sz w:val="20"/>
    </w:rPr>
  </w:style>
  <w:style w:type="character" w:customStyle="1" w:styleId="FooterChar">
    <w:name w:val="Footer Char"/>
    <w:basedOn w:val="DefaultParagraphFont"/>
    <w:link w:val="Footer"/>
    <w:uiPriority w:val="99"/>
    <w:rsid w:val="00E073C9"/>
    <w:rPr>
      <w:sz w:val="20"/>
    </w:rPr>
  </w:style>
  <w:style w:type="character" w:styleId="PlaceholderText">
    <w:name w:val="Placeholder Text"/>
    <w:basedOn w:val="DefaultParagraphFont"/>
    <w:uiPriority w:val="99"/>
    <w:semiHidden/>
    <w:rsid w:val="00912A0A"/>
    <w:rPr>
      <w:color w:val="417A84" w:themeColor="accent5" w:themeShade="BF"/>
      <w:sz w:val="22"/>
    </w:rPr>
  </w:style>
  <w:style w:type="paragraph" w:customStyle="1" w:styleId="ContactInfo">
    <w:name w:val="Contact Info"/>
    <w:basedOn w:val="Normal"/>
    <w:uiPriority w:val="3"/>
    <w:qFormat/>
    <w:rsid w:val="00E073C9"/>
    <w:pPr>
      <w:spacing w:after="80" w:line="280" w:lineRule="exact"/>
      <w:ind w:left="6480"/>
      <w:contextualSpacing/>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234F77"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4A66AC" w:themeColor="accent1" w:frame="1"/>
        <w:left w:val="single" w:sz="2" w:space="10" w:color="4A66AC" w:themeColor="accent1" w:frame="1"/>
        <w:bottom w:val="single" w:sz="2" w:space="10" w:color="4A66AC" w:themeColor="accent1" w:frame="1"/>
        <w:right w:val="single" w:sz="2" w:space="10" w:color="4A66AC" w:themeColor="accent1" w:frame="1"/>
      </w:pBdr>
      <w:ind w:left="1152" w:right="1152"/>
    </w:pPr>
    <w:rPr>
      <w:rFonts w:eastAsiaTheme="minorEastAsia"/>
      <w:i/>
      <w:iCs/>
      <w:color w:val="374C80"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pPr>
    <w:rPr>
      <w:i/>
      <w:iCs/>
      <w:color w:val="242852" w:themeColor="text2"/>
      <w:szCs w:val="18"/>
    </w:rPr>
  </w:style>
  <w:style w:type="table" w:styleId="ColorfulGrid">
    <w:name w:val="Colorful Grid"/>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9DFEF" w:themeFill="accent1" w:themeFillTint="33"/>
    </w:tcPr>
    <w:tblStylePr w:type="firstRow">
      <w:rPr>
        <w:b/>
        <w:bCs/>
      </w:rPr>
      <w:tblPr/>
      <w:tcPr>
        <w:shd w:val="clear" w:color="auto" w:fill="B5C0DF" w:themeFill="accent1" w:themeFillTint="66"/>
      </w:tcPr>
    </w:tblStylePr>
    <w:tblStylePr w:type="lastRow">
      <w:rPr>
        <w:b/>
        <w:bCs/>
        <w:color w:val="000000" w:themeColor="text1"/>
      </w:rPr>
      <w:tblPr/>
      <w:tcPr>
        <w:shd w:val="clear" w:color="auto" w:fill="B5C0DF" w:themeFill="accent1" w:themeFillTint="66"/>
      </w:tcPr>
    </w:tblStylePr>
    <w:tblStylePr w:type="firstCol">
      <w:rPr>
        <w:color w:val="FFFFFF" w:themeColor="background1"/>
      </w:rPr>
      <w:tblPr/>
      <w:tcPr>
        <w:shd w:val="clear" w:color="auto" w:fill="374C80" w:themeFill="accent1" w:themeFillShade="BF"/>
      </w:tcPr>
    </w:tblStylePr>
    <w:tblStylePr w:type="lastCol">
      <w:rPr>
        <w:color w:val="FFFFFF" w:themeColor="background1"/>
      </w:rPr>
      <w:tblPr/>
      <w:tcPr>
        <w:shd w:val="clear" w:color="auto" w:fill="374C80" w:themeFill="accent1" w:themeFillShade="BF"/>
      </w:tcPr>
    </w:tblStylePr>
    <w:tblStylePr w:type="band1Vert">
      <w:tblPr/>
      <w:tcPr>
        <w:shd w:val="clear" w:color="auto" w:fill="A2B1D7" w:themeFill="accent1" w:themeFillTint="7F"/>
      </w:tcPr>
    </w:tblStylePr>
    <w:tblStylePr w:type="band1Horz">
      <w:tblPr/>
      <w:tcPr>
        <w:shd w:val="clear" w:color="auto" w:fill="A2B1D7" w:themeFill="accent1" w:themeFillTint="7F"/>
      </w:tcPr>
    </w:tblStylePr>
  </w:style>
  <w:style w:type="table" w:styleId="ColorfulGrid-Accent2">
    <w:name w:val="Colorful Grid Accent 2"/>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FEBF5" w:themeFill="accent2" w:themeFillTint="33"/>
    </w:tcPr>
    <w:tblStylePr w:type="firstRow">
      <w:rPr>
        <w:b/>
        <w:bCs/>
      </w:rPr>
      <w:tblPr/>
      <w:tcPr>
        <w:shd w:val="clear" w:color="auto" w:fill="C0D7EC" w:themeFill="accent2" w:themeFillTint="66"/>
      </w:tcPr>
    </w:tblStylePr>
    <w:tblStylePr w:type="lastRow">
      <w:rPr>
        <w:b/>
        <w:bCs/>
        <w:color w:val="000000" w:themeColor="text1"/>
      </w:rPr>
      <w:tblPr/>
      <w:tcPr>
        <w:shd w:val="clear" w:color="auto" w:fill="C0D7EC" w:themeFill="accent2" w:themeFillTint="66"/>
      </w:tcPr>
    </w:tblStylePr>
    <w:tblStylePr w:type="firstCol">
      <w:rPr>
        <w:color w:val="FFFFFF" w:themeColor="background1"/>
      </w:rPr>
      <w:tblPr/>
      <w:tcPr>
        <w:shd w:val="clear" w:color="auto" w:fill="3476B1" w:themeFill="accent2" w:themeFillShade="BF"/>
      </w:tcPr>
    </w:tblStylePr>
    <w:tblStylePr w:type="lastCol">
      <w:rPr>
        <w:color w:val="FFFFFF" w:themeColor="background1"/>
      </w:rPr>
      <w:tblPr/>
      <w:tcPr>
        <w:shd w:val="clear" w:color="auto" w:fill="3476B1" w:themeFill="accent2" w:themeFillShade="BF"/>
      </w:tcPr>
    </w:tblStylePr>
    <w:tblStylePr w:type="band1Vert">
      <w:tblPr/>
      <w:tcPr>
        <w:shd w:val="clear" w:color="auto" w:fill="B0CDE8" w:themeFill="accent2" w:themeFillTint="7F"/>
      </w:tcPr>
    </w:tblStylePr>
    <w:tblStylePr w:type="band1Horz">
      <w:tblPr/>
      <w:tcPr>
        <w:shd w:val="clear" w:color="auto" w:fill="B0CDE8" w:themeFill="accent2" w:themeFillTint="7F"/>
      </w:tcPr>
    </w:tblStylePr>
  </w:style>
  <w:style w:type="table" w:styleId="ColorfulGrid-Accent3">
    <w:name w:val="Colorful Grid Accent 3"/>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3E5F6" w:themeFill="accent3" w:themeFillTint="33"/>
    </w:tcPr>
    <w:tblStylePr w:type="firstRow">
      <w:rPr>
        <w:b/>
        <w:bCs/>
      </w:rPr>
      <w:tblPr/>
      <w:tcPr>
        <w:shd w:val="clear" w:color="auto" w:fill="A8CBEE" w:themeFill="accent3" w:themeFillTint="66"/>
      </w:tcPr>
    </w:tblStylePr>
    <w:tblStylePr w:type="lastRow">
      <w:rPr>
        <w:b/>
        <w:bCs/>
        <w:color w:val="000000" w:themeColor="text1"/>
      </w:rPr>
      <w:tblPr/>
      <w:tcPr>
        <w:shd w:val="clear" w:color="auto" w:fill="A8CBEE" w:themeFill="accent3" w:themeFillTint="66"/>
      </w:tcPr>
    </w:tblStylePr>
    <w:tblStylePr w:type="firstCol">
      <w:rPr>
        <w:color w:val="FFFFFF" w:themeColor="background1"/>
      </w:rPr>
      <w:tblPr/>
      <w:tcPr>
        <w:shd w:val="clear" w:color="auto" w:fill="1E5E9F" w:themeFill="accent3" w:themeFillShade="BF"/>
      </w:tcPr>
    </w:tblStylePr>
    <w:tblStylePr w:type="lastCol">
      <w:rPr>
        <w:color w:val="FFFFFF" w:themeColor="background1"/>
      </w:rPr>
      <w:tblPr/>
      <w:tcPr>
        <w:shd w:val="clear" w:color="auto" w:fill="1E5E9F" w:themeFill="accent3" w:themeFillShade="BF"/>
      </w:tcPr>
    </w:tblStylePr>
    <w:tblStylePr w:type="band1Vert">
      <w:tblPr/>
      <w:tcPr>
        <w:shd w:val="clear" w:color="auto" w:fill="93BEEA" w:themeFill="accent3" w:themeFillTint="7F"/>
      </w:tcPr>
    </w:tblStylePr>
    <w:tblStylePr w:type="band1Horz">
      <w:tblPr/>
      <w:tcPr>
        <w:shd w:val="clear" w:color="auto" w:fill="93BEEA" w:themeFill="accent3" w:themeFillTint="7F"/>
      </w:tcPr>
    </w:tblStylePr>
  </w:style>
  <w:style w:type="table" w:styleId="ColorfulGrid-Accent4">
    <w:name w:val="Colorful Grid Accent 4"/>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5E8ED" w:themeFill="accent4" w:themeFillTint="33"/>
    </w:tcPr>
    <w:tblStylePr w:type="firstRow">
      <w:rPr>
        <w:b/>
        <w:bCs/>
      </w:rPr>
      <w:tblPr/>
      <w:tcPr>
        <w:shd w:val="clear" w:color="auto" w:fill="CBD2DC" w:themeFill="accent4" w:themeFillTint="66"/>
      </w:tcPr>
    </w:tblStylePr>
    <w:tblStylePr w:type="lastRow">
      <w:rPr>
        <w:b/>
        <w:bCs/>
        <w:color w:val="000000" w:themeColor="text1"/>
      </w:rPr>
      <w:tblPr/>
      <w:tcPr>
        <w:shd w:val="clear" w:color="auto" w:fill="CBD2DC" w:themeFill="accent4" w:themeFillTint="66"/>
      </w:tcPr>
    </w:tblStylePr>
    <w:tblStylePr w:type="firstCol">
      <w:rPr>
        <w:color w:val="FFFFFF" w:themeColor="background1"/>
      </w:rPr>
      <w:tblPr/>
      <w:tcPr>
        <w:shd w:val="clear" w:color="auto" w:fill="596984" w:themeFill="accent4" w:themeFillShade="BF"/>
      </w:tcPr>
    </w:tblStylePr>
    <w:tblStylePr w:type="lastCol">
      <w:rPr>
        <w:color w:val="FFFFFF" w:themeColor="background1"/>
      </w:rPr>
      <w:tblPr/>
      <w:tcPr>
        <w:shd w:val="clear" w:color="auto" w:fill="596984" w:themeFill="accent4" w:themeFillShade="BF"/>
      </w:tcPr>
    </w:tblStylePr>
    <w:tblStylePr w:type="band1Vert">
      <w:tblPr/>
      <w:tcPr>
        <w:shd w:val="clear" w:color="auto" w:fill="BFC7D4" w:themeFill="accent4" w:themeFillTint="7F"/>
      </w:tcPr>
    </w:tblStylePr>
    <w:tblStylePr w:type="band1Horz">
      <w:tblPr/>
      <w:tcPr>
        <w:shd w:val="clear" w:color="auto" w:fill="BFC7D4" w:themeFill="accent4" w:themeFillTint="7F"/>
      </w:tcPr>
    </w:tblStylePr>
  </w:style>
  <w:style w:type="table" w:styleId="ColorfulGrid-Accent5">
    <w:name w:val="Colorful Grid Accent 5"/>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DECEE" w:themeFill="accent5" w:themeFillTint="33"/>
    </w:tcPr>
    <w:tblStylePr w:type="firstRow">
      <w:rPr>
        <w:b/>
        <w:bCs/>
      </w:rPr>
      <w:tblPr/>
      <w:tcPr>
        <w:shd w:val="clear" w:color="auto" w:fill="BCD9DE" w:themeFill="accent5" w:themeFillTint="66"/>
      </w:tcPr>
    </w:tblStylePr>
    <w:tblStylePr w:type="lastRow">
      <w:rPr>
        <w:b/>
        <w:bCs/>
        <w:color w:val="000000" w:themeColor="text1"/>
      </w:rPr>
      <w:tblPr/>
      <w:tcPr>
        <w:shd w:val="clear" w:color="auto" w:fill="BCD9DE" w:themeFill="accent5" w:themeFillTint="66"/>
      </w:tcPr>
    </w:tblStylePr>
    <w:tblStylePr w:type="firstCol">
      <w:rPr>
        <w:color w:val="FFFFFF" w:themeColor="background1"/>
      </w:rPr>
      <w:tblPr/>
      <w:tcPr>
        <w:shd w:val="clear" w:color="auto" w:fill="417A84" w:themeFill="accent5" w:themeFillShade="BF"/>
      </w:tcPr>
    </w:tblStylePr>
    <w:tblStylePr w:type="lastCol">
      <w:rPr>
        <w:color w:val="FFFFFF" w:themeColor="background1"/>
      </w:rPr>
      <w:tblPr/>
      <w:tcPr>
        <w:shd w:val="clear" w:color="auto" w:fill="417A84" w:themeFill="accent5" w:themeFillShade="BF"/>
      </w:tc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ColorfulGrid-Accent6">
    <w:name w:val="Colorful Grid Accent 6"/>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BE8EC" w:themeFill="accent6" w:themeFillTint="33"/>
    </w:tcPr>
    <w:tblStylePr w:type="firstRow">
      <w:rPr>
        <w:b/>
        <w:bCs/>
      </w:rPr>
      <w:tblPr/>
      <w:tcPr>
        <w:shd w:val="clear" w:color="auto" w:fill="D7D2D9" w:themeFill="accent6" w:themeFillTint="66"/>
      </w:tcPr>
    </w:tblStylePr>
    <w:tblStylePr w:type="lastRow">
      <w:rPr>
        <w:b/>
        <w:bCs/>
        <w:color w:val="000000" w:themeColor="text1"/>
      </w:rPr>
      <w:tblPr/>
      <w:tcPr>
        <w:shd w:val="clear" w:color="auto" w:fill="D7D2D9" w:themeFill="accent6" w:themeFillTint="66"/>
      </w:tcPr>
    </w:tblStylePr>
    <w:tblStylePr w:type="firstCol">
      <w:rPr>
        <w:color w:val="FFFFFF" w:themeColor="background1"/>
      </w:rPr>
      <w:tblPr/>
      <w:tcPr>
        <w:shd w:val="clear" w:color="auto" w:fill="77697A" w:themeFill="accent6" w:themeFillShade="BF"/>
      </w:tcPr>
    </w:tblStylePr>
    <w:tblStylePr w:type="lastCol">
      <w:rPr>
        <w:color w:val="FFFFFF" w:themeColor="background1"/>
      </w:rPr>
      <w:tblPr/>
      <w:tcPr>
        <w:shd w:val="clear" w:color="auto" w:fill="77697A" w:themeFill="accent6" w:themeFillShade="BF"/>
      </w:tcPr>
    </w:tblStylePr>
    <w:tblStylePr w:type="band1Vert">
      <w:tblPr/>
      <w:tcPr>
        <w:shd w:val="clear" w:color="auto" w:fill="CEC7CF" w:themeFill="accent6" w:themeFillTint="7F"/>
      </w:tcPr>
    </w:tblStylePr>
    <w:tblStylePr w:type="band1Horz">
      <w:tblPr/>
      <w:tcPr>
        <w:shd w:val="clear" w:color="auto" w:fill="CEC7CF" w:themeFill="accent6" w:themeFillTint="7F"/>
      </w:tcPr>
    </w:tblStylePr>
  </w:style>
  <w:style w:type="table" w:styleId="ColorfulList">
    <w:name w:val="Colorful List"/>
    <w:basedOn w:val="TableNormal"/>
    <w:uiPriority w:val="72"/>
    <w:semiHidden/>
    <w:unhideWhenUsed/>
    <w:rsid w:val="00572222"/>
    <w:pPr>
      <w:spacing w:after="0"/>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pPr>
    <w:tblPr>
      <w:tblStyleRowBandSize w:val="1"/>
      <w:tblStyleColBandSize w:val="1"/>
    </w:tblPr>
    <w:tcPr>
      <w:shd w:val="clear" w:color="auto" w:fill="ECEFF7" w:themeFill="accent1"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D8EB" w:themeFill="accent1" w:themeFillTint="3F"/>
      </w:tcPr>
    </w:tblStylePr>
    <w:tblStylePr w:type="band1Horz">
      <w:tblPr/>
      <w:tcPr>
        <w:shd w:val="clear" w:color="auto" w:fill="D9DFEF" w:themeFill="accent1" w:themeFillTint="33"/>
      </w:tcPr>
    </w:tblStylePr>
  </w:style>
  <w:style w:type="table" w:styleId="ColorfulList-Accent2">
    <w:name w:val="Colorful List Accent 2"/>
    <w:basedOn w:val="TableNormal"/>
    <w:uiPriority w:val="72"/>
    <w:semiHidden/>
    <w:unhideWhenUsed/>
    <w:rsid w:val="00572222"/>
    <w:pPr>
      <w:spacing w:after="0"/>
    </w:pPr>
    <w:tblPr>
      <w:tblStyleRowBandSize w:val="1"/>
      <w:tblStyleColBandSize w:val="1"/>
    </w:tblPr>
    <w:tcPr>
      <w:shd w:val="clear" w:color="auto" w:fill="EFF5FA" w:themeFill="accent2"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6F3" w:themeFill="accent2" w:themeFillTint="3F"/>
      </w:tcPr>
    </w:tblStylePr>
    <w:tblStylePr w:type="band1Horz">
      <w:tblPr/>
      <w:tcPr>
        <w:shd w:val="clear" w:color="auto" w:fill="DFEBF5" w:themeFill="accent2" w:themeFillTint="33"/>
      </w:tcPr>
    </w:tblStylePr>
  </w:style>
  <w:style w:type="table" w:styleId="ColorfulList-Accent3">
    <w:name w:val="Colorful List Accent 3"/>
    <w:basedOn w:val="TableNormal"/>
    <w:uiPriority w:val="72"/>
    <w:semiHidden/>
    <w:unhideWhenUsed/>
    <w:rsid w:val="00572222"/>
    <w:pPr>
      <w:spacing w:after="0"/>
    </w:pPr>
    <w:tblPr>
      <w:tblStyleRowBandSize w:val="1"/>
      <w:tblStyleColBandSize w:val="1"/>
    </w:tblPr>
    <w:tcPr>
      <w:shd w:val="clear" w:color="auto" w:fill="E9F2FB" w:themeFill="accent3" w:themeFillTint="19"/>
    </w:tcPr>
    <w:tblStylePr w:type="firstRow">
      <w:rPr>
        <w:b/>
        <w:bCs/>
        <w:color w:val="FFFFFF" w:themeColor="background1"/>
      </w:rPr>
      <w:tblPr/>
      <w:tcPr>
        <w:tcBorders>
          <w:bottom w:val="single" w:sz="12" w:space="0" w:color="FFFFFF" w:themeColor="background1"/>
        </w:tcBorders>
        <w:shd w:val="clear" w:color="auto" w:fill="5F708D" w:themeFill="accent4" w:themeFillShade="CC"/>
      </w:tcPr>
    </w:tblStylePr>
    <w:tblStylePr w:type="lastRow">
      <w:rPr>
        <w:b/>
        <w:bCs/>
        <w:color w:val="5F70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DFF4" w:themeFill="accent3" w:themeFillTint="3F"/>
      </w:tcPr>
    </w:tblStylePr>
    <w:tblStylePr w:type="band1Horz">
      <w:tblPr/>
      <w:tcPr>
        <w:shd w:val="clear" w:color="auto" w:fill="D3E5F6" w:themeFill="accent3" w:themeFillTint="33"/>
      </w:tcPr>
    </w:tblStylePr>
  </w:style>
  <w:style w:type="table" w:styleId="ColorfulList-Accent4">
    <w:name w:val="Colorful List Accent 4"/>
    <w:basedOn w:val="TableNormal"/>
    <w:uiPriority w:val="72"/>
    <w:semiHidden/>
    <w:unhideWhenUsed/>
    <w:rsid w:val="00572222"/>
    <w:pPr>
      <w:spacing w:after="0"/>
    </w:pPr>
    <w:tblPr>
      <w:tblStyleRowBandSize w:val="1"/>
      <w:tblStyleColBandSize w:val="1"/>
    </w:tblPr>
    <w:tcPr>
      <w:shd w:val="clear" w:color="auto" w:fill="F2F3F6" w:themeFill="accent4" w:themeFillTint="19"/>
    </w:tcPr>
    <w:tblStylePr w:type="firstRow">
      <w:rPr>
        <w:b/>
        <w:bCs/>
        <w:color w:val="FFFFFF" w:themeColor="background1"/>
      </w:rPr>
      <w:tblPr/>
      <w:tcPr>
        <w:tcBorders>
          <w:bottom w:val="single" w:sz="12" w:space="0" w:color="FFFFFF" w:themeColor="background1"/>
        </w:tcBorders>
        <w:shd w:val="clear" w:color="auto" w:fill="2065AA" w:themeFill="accent3" w:themeFillShade="CC"/>
      </w:tcPr>
    </w:tblStylePr>
    <w:tblStylePr w:type="lastRow">
      <w:rPr>
        <w:b/>
        <w:bCs/>
        <w:color w:val="2065A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3E9" w:themeFill="accent4" w:themeFillTint="3F"/>
      </w:tcPr>
    </w:tblStylePr>
    <w:tblStylePr w:type="band1Horz">
      <w:tblPr/>
      <w:tcPr>
        <w:shd w:val="clear" w:color="auto" w:fill="E5E8ED" w:themeFill="accent4" w:themeFillTint="33"/>
      </w:tcPr>
    </w:tblStylePr>
  </w:style>
  <w:style w:type="table" w:styleId="ColorfulList-Accent5">
    <w:name w:val="Colorful List Accent 5"/>
    <w:basedOn w:val="TableNormal"/>
    <w:uiPriority w:val="72"/>
    <w:semiHidden/>
    <w:unhideWhenUsed/>
    <w:rsid w:val="00572222"/>
    <w:pPr>
      <w:spacing w:after="0"/>
    </w:pPr>
    <w:tblPr>
      <w:tblStyleRowBandSize w:val="1"/>
      <w:tblStyleColBandSize w:val="1"/>
    </w:tblPr>
    <w:tcPr>
      <w:shd w:val="clear" w:color="auto" w:fill="EEF5F7" w:themeFill="accent5" w:themeFillTint="19"/>
    </w:tcPr>
    <w:tblStylePr w:type="firstRow">
      <w:rPr>
        <w:b/>
        <w:bCs/>
        <w:color w:val="FFFFFF" w:themeColor="background1"/>
      </w:rPr>
      <w:tblPr/>
      <w:tcPr>
        <w:tcBorders>
          <w:bottom w:val="single" w:sz="12" w:space="0" w:color="FFFFFF" w:themeColor="background1"/>
        </w:tcBorders>
        <w:shd w:val="clear" w:color="auto" w:fill="7F7082" w:themeFill="accent6" w:themeFillShade="CC"/>
      </w:tcPr>
    </w:tblStylePr>
    <w:tblStylePr w:type="lastRow">
      <w:rPr>
        <w:b/>
        <w:bCs/>
        <w:color w:val="7F708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7EB" w:themeFill="accent5" w:themeFillTint="3F"/>
      </w:tcPr>
    </w:tblStylePr>
    <w:tblStylePr w:type="band1Horz">
      <w:tblPr/>
      <w:tcPr>
        <w:shd w:val="clear" w:color="auto" w:fill="DDECEE" w:themeFill="accent5" w:themeFillTint="33"/>
      </w:tcPr>
    </w:tblStylePr>
  </w:style>
  <w:style w:type="table" w:styleId="ColorfulList-Accent6">
    <w:name w:val="Colorful List Accent 6"/>
    <w:basedOn w:val="TableNormal"/>
    <w:uiPriority w:val="72"/>
    <w:semiHidden/>
    <w:unhideWhenUsed/>
    <w:rsid w:val="00572222"/>
    <w:pPr>
      <w:spacing w:after="0"/>
    </w:pPr>
    <w:tblPr>
      <w:tblStyleRowBandSize w:val="1"/>
      <w:tblStyleColBandSize w:val="1"/>
    </w:tblPr>
    <w:tcPr>
      <w:shd w:val="clear" w:color="auto" w:fill="F5F4F5" w:themeFill="accent6" w:themeFillTint="19"/>
    </w:tcPr>
    <w:tblStylePr w:type="firstRow">
      <w:rPr>
        <w:b/>
        <w:bCs/>
        <w:color w:val="FFFFFF" w:themeColor="background1"/>
      </w:rPr>
      <w:tblPr/>
      <w:tcPr>
        <w:tcBorders>
          <w:bottom w:val="single" w:sz="12" w:space="0" w:color="FFFFFF" w:themeColor="background1"/>
        </w:tcBorders>
        <w:shd w:val="clear" w:color="auto" w:fill="45828D" w:themeFill="accent5" w:themeFillShade="CC"/>
      </w:tcPr>
    </w:tblStylePr>
    <w:tblStylePr w:type="lastRow">
      <w:rPr>
        <w:b/>
        <w:bCs/>
        <w:color w:val="45828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3E7" w:themeFill="accent6" w:themeFillTint="3F"/>
      </w:tcPr>
    </w:tblStylePr>
    <w:tblStylePr w:type="band1Horz">
      <w:tblPr/>
      <w:tcPr>
        <w:shd w:val="clear" w:color="auto" w:fill="EBE8EC" w:themeFill="accent6" w:themeFillTint="33"/>
      </w:tcPr>
    </w:tblStylePr>
  </w:style>
  <w:style w:type="table" w:styleId="ColorfulShading">
    <w:name w:val="Colorful Shading"/>
    <w:basedOn w:val="TableNormal"/>
    <w:uiPriority w:val="71"/>
    <w:semiHidden/>
    <w:unhideWhenUsed/>
    <w:rsid w:val="00572222"/>
    <w:pPr>
      <w:spacing w:after="0"/>
    </w:pPr>
    <w:tblPr>
      <w:tblStyleRowBandSize w:val="1"/>
      <w:tblStyleColBandSize w:val="1"/>
      <w:tblBorders>
        <w:top w:val="single" w:sz="24" w:space="0" w:color="629DD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pPr>
    <w:tblPr>
      <w:tblStyleRowBandSize w:val="1"/>
      <w:tblStyleColBandSize w:val="1"/>
      <w:tblBorders>
        <w:top w:val="single" w:sz="24" w:space="0" w:color="629DD1" w:themeColor="accent2"/>
        <w:left w:val="single" w:sz="4" w:space="0" w:color="4A66AC" w:themeColor="accent1"/>
        <w:bottom w:val="single" w:sz="4" w:space="0" w:color="4A66AC" w:themeColor="accent1"/>
        <w:right w:val="single" w:sz="4" w:space="0" w:color="4A66AC" w:themeColor="accent1"/>
        <w:insideH w:val="single" w:sz="4" w:space="0" w:color="FFFFFF" w:themeColor="background1"/>
        <w:insideV w:val="single" w:sz="4" w:space="0" w:color="FFFFFF" w:themeColor="background1"/>
      </w:tblBorders>
    </w:tblPr>
    <w:tcPr>
      <w:shd w:val="clear" w:color="auto" w:fill="ECEFF7" w:themeFill="accent1"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3C66" w:themeFill="accent1" w:themeFillShade="99"/>
      </w:tcPr>
    </w:tblStylePr>
    <w:tblStylePr w:type="firstCol">
      <w:rPr>
        <w:color w:val="FFFFFF" w:themeColor="background1"/>
      </w:rPr>
      <w:tblPr/>
      <w:tcPr>
        <w:tcBorders>
          <w:top w:val="nil"/>
          <w:left w:val="nil"/>
          <w:bottom w:val="nil"/>
          <w:right w:val="nil"/>
          <w:insideH w:val="single" w:sz="4" w:space="0" w:color="2C3C66" w:themeColor="accent1" w:themeShade="99"/>
          <w:insideV w:val="nil"/>
        </w:tcBorders>
        <w:shd w:val="clear" w:color="auto" w:fill="2C3C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3C66" w:themeFill="accent1" w:themeFillShade="99"/>
      </w:tcPr>
    </w:tblStylePr>
    <w:tblStylePr w:type="band1Vert">
      <w:tblPr/>
      <w:tcPr>
        <w:shd w:val="clear" w:color="auto" w:fill="B5C0DF" w:themeFill="accent1" w:themeFillTint="66"/>
      </w:tcPr>
    </w:tblStylePr>
    <w:tblStylePr w:type="band1Horz">
      <w:tblPr/>
      <w:tcPr>
        <w:shd w:val="clear" w:color="auto" w:fill="A2B1D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pPr>
    <w:tblPr>
      <w:tblStyleRowBandSize w:val="1"/>
      <w:tblStyleColBandSize w:val="1"/>
      <w:tblBorders>
        <w:top w:val="single" w:sz="24" w:space="0" w:color="629DD1" w:themeColor="accent2"/>
        <w:left w:val="single" w:sz="4" w:space="0" w:color="629DD1" w:themeColor="accent2"/>
        <w:bottom w:val="single" w:sz="4" w:space="0" w:color="629DD1" w:themeColor="accent2"/>
        <w:right w:val="single" w:sz="4" w:space="0" w:color="629DD1" w:themeColor="accent2"/>
        <w:insideH w:val="single" w:sz="4" w:space="0" w:color="FFFFFF" w:themeColor="background1"/>
        <w:insideV w:val="single" w:sz="4" w:space="0" w:color="FFFFFF" w:themeColor="background1"/>
      </w:tblBorders>
    </w:tblPr>
    <w:tcPr>
      <w:shd w:val="clear" w:color="auto" w:fill="EFF5FA" w:themeFill="accent2"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95E8E" w:themeFill="accent2" w:themeFillShade="99"/>
      </w:tcPr>
    </w:tblStylePr>
    <w:tblStylePr w:type="firstCol">
      <w:rPr>
        <w:color w:val="FFFFFF" w:themeColor="background1"/>
      </w:rPr>
      <w:tblPr/>
      <w:tcPr>
        <w:tcBorders>
          <w:top w:val="nil"/>
          <w:left w:val="nil"/>
          <w:bottom w:val="nil"/>
          <w:right w:val="nil"/>
          <w:insideH w:val="single" w:sz="4" w:space="0" w:color="295E8E" w:themeColor="accent2" w:themeShade="99"/>
          <w:insideV w:val="nil"/>
        </w:tcBorders>
        <w:shd w:val="clear" w:color="auto" w:fill="295E8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95E8E" w:themeFill="accent2" w:themeFillShade="99"/>
      </w:tcPr>
    </w:tblStylePr>
    <w:tblStylePr w:type="band1Vert">
      <w:tblPr/>
      <w:tcPr>
        <w:shd w:val="clear" w:color="auto" w:fill="C0D7EC" w:themeFill="accent2" w:themeFillTint="66"/>
      </w:tcPr>
    </w:tblStylePr>
    <w:tblStylePr w:type="band1Horz">
      <w:tblPr/>
      <w:tcPr>
        <w:shd w:val="clear" w:color="auto" w:fill="B0CDE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pPr>
    <w:tblPr>
      <w:tblStyleRowBandSize w:val="1"/>
      <w:tblStyleColBandSize w:val="1"/>
      <w:tblBorders>
        <w:top w:val="single" w:sz="24" w:space="0" w:color="7F8FA9" w:themeColor="accent4"/>
        <w:left w:val="single" w:sz="4" w:space="0" w:color="297FD5" w:themeColor="accent3"/>
        <w:bottom w:val="single" w:sz="4" w:space="0" w:color="297FD5" w:themeColor="accent3"/>
        <w:right w:val="single" w:sz="4" w:space="0" w:color="297FD5" w:themeColor="accent3"/>
        <w:insideH w:val="single" w:sz="4" w:space="0" w:color="FFFFFF" w:themeColor="background1"/>
        <w:insideV w:val="single" w:sz="4" w:space="0" w:color="FFFFFF" w:themeColor="background1"/>
      </w:tblBorders>
    </w:tblPr>
    <w:tcPr>
      <w:shd w:val="clear" w:color="auto" w:fill="E9F2FB" w:themeFill="accent3" w:themeFillTint="19"/>
    </w:tcPr>
    <w:tblStylePr w:type="firstRow">
      <w:rPr>
        <w:b/>
        <w:bCs/>
      </w:rPr>
      <w:tblPr/>
      <w:tcPr>
        <w:tcBorders>
          <w:top w:val="nil"/>
          <w:left w:val="nil"/>
          <w:bottom w:val="single" w:sz="24" w:space="0" w:color="7F8FA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4B7F" w:themeFill="accent3" w:themeFillShade="99"/>
      </w:tcPr>
    </w:tblStylePr>
    <w:tblStylePr w:type="firstCol">
      <w:rPr>
        <w:color w:val="FFFFFF" w:themeColor="background1"/>
      </w:rPr>
      <w:tblPr/>
      <w:tcPr>
        <w:tcBorders>
          <w:top w:val="nil"/>
          <w:left w:val="nil"/>
          <w:bottom w:val="nil"/>
          <w:right w:val="nil"/>
          <w:insideH w:val="single" w:sz="4" w:space="0" w:color="184B7F" w:themeColor="accent3" w:themeShade="99"/>
          <w:insideV w:val="nil"/>
        </w:tcBorders>
        <w:shd w:val="clear" w:color="auto" w:fill="184B7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4B7F" w:themeFill="accent3" w:themeFillShade="99"/>
      </w:tcPr>
    </w:tblStylePr>
    <w:tblStylePr w:type="band1Vert">
      <w:tblPr/>
      <w:tcPr>
        <w:shd w:val="clear" w:color="auto" w:fill="A8CBEE" w:themeFill="accent3" w:themeFillTint="66"/>
      </w:tcPr>
    </w:tblStylePr>
    <w:tblStylePr w:type="band1Horz">
      <w:tblPr/>
      <w:tcPr>
        <w:shd w:val="clear" w:color="auto" w:fill="93BEEA" w:themeFill="accent3" w:themeFillTint="7F"/>
      </w:tcPr>
    </w:tblStylePr>
  </w:style>
  <w:style w:type="table" w:styleId="ColorfulShading-Accent4">
    <w:name w:val="Colorful Shading Accent 4"/>
    <w:basedOn w:val="TableNormal"/>
    <w:uiPriority w:val="71"/>
    <w:semiHidden/>
    <w:unhideWhenUsed/>
    <w:rsid w:val="00572222"/>
    <w:pPr>
      <w:spacing w:after="0"/>
    </w:pPr>
    <w:tblPr>
      <w:tblStyleRowBandSize w:val="1"/>
      <w:tblStyleColBandSize w:val="1"/>
      <w:tblBorders>
        <w:top w:val="single" w:sz="24" w:space="0" w:color="297FD5" w:themeColor="accent3"/>
        <w:left w:val="single" w:sz="4" w:space="0" w:color="7F8FA9" w:themeColor="accent4"/>
        <w:bottom w:val="single" w:sz="4" w:space="0" w:color="7F8FA9" w:themeColor="accent4"/>
        <w:right w:val="single" w:sz="4" w:space="0" w:color="7F8FA9" w:themeColor="accent4"/>
        <w:insideH w:val="single" w:sz="4" w:space="0" w:color="FFFFFF" w:themeColor="background1"/>
        <w:insideV w:val="single" w:sz="4" w:space="0" w:color="FFFFFF" w:themeColor="background1"/>
      </w:tblBorders>
    </w:tblPr>
    <w:tcPr>
      <w:shd w:val="clear" w:color="auto" w:fill="F2F3F6" w:themeFill="accent4" w:themeFillTint="19"/>
    </w:tcPr>
    <w:tblStylePr w:type="firstRow">
      <w:rPr>
        <w:b/>
        <w:bCs/>
      </w:rPr>
      <w:tblPr/>
      <w:tcPr>
        <w:tcBorders>
          <w:top w:val="nil"/>
          <w:left w:val="nil"/>
          <w:bottom w:val="single" w:sz="24" w:space="0" w:color="297FD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546A" w:themeFill="accent4" w:themeFillShade="99"/>
      </w:tcPr>
    </w:tblStylePr>
    <w:tblStylePr w:type="firstCol">
      <w:rPr>
        <w:color w:val="FFFFFF" w:themeColor="background1"/>
      </w:rPr>
      <w:tblPr/>
      <w:tcPr>
        <w:tcBorders>
          <w:top w:val="nil"/>
          <w:left w:val="nil"/>
          <w:bottom w:val="nil"/>
          <w:right w:val="nil"/>
          <w:insideH w:val="single" w:sz="4" w:space="0" w:color="47546A" w:themeColor="accent4" w:themeShade="99"/>
          <w:insideV w:val="nil"/>
        </w:tcBorders>
        <w:shd w:val="clear" w:color="auto" w:fill="4754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7546A" w:themeFill="accent4" w:themeFillShade="99"/>
      </w:tcPr>
    </w:tblStylePr>
    <w:tblStylePr w:type="band1Vert">
      <w:tblPr/>
      <w:tcPr>
        <w:shd w:val="clear" w:color="auto" w:fill="CBD2DC" w:themeFill="accent4" w:themeFillTint="66"/>
      </w:tcPr>
    </w:tblStylePr>
    <w:tblStylePr w:type="band1Horz">
      <w:tblPr/>
      <w:tcPr>
        <w:shd w:val="clear" w:color="auto" w:fill="BFC7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pPr>
    <w:tblPr>
      <w:tblStyleRowBandSize w:val="1"/>
      <w:tblStyleColBandSize w:val="1"/>
      <w:tblBorders>
        <w:top w:val="single" w:sz="24" w:space="0" w:color="9D90A0" w:themeColor="accent6"/>
        <w:left w:val="single" w:sz="4" w:space="0" w:color="5AA2AE" w:themeColor="accent5"/>
        <w:bottom w:val="single" w:sz="4" w:space="0" w:color="5AA2AE" w:themeColor="accent5"/>
        <w:right w:val="single" w:sz="4" w:space="0" w:color="5AA2AE" w:themeColor="accent5"/>
        <w:insideH w:val="single" w:sz="4" w:space="0" w:color="FFFFFF" w:themeColor="background1"/>
        <w:insideV w:val="single" w:sz="4" w:space="0" w:color="FFFFFF" w:themeColor="background1"/>
      </w:tblBorders>
    </w:tblPr>
    <w:tcPr>
      <w:shd w:val="clear" w:color="auto" w:fill="EEF5F7" w:themeFill="accent5" w:themeFillTint="19"/>
    </w:tcPr>
    <w:tblStylePr w:type="firstRow">
      <w:rPr>
        <w:b/>
        <w:bCs/>
      </w:rPr>
      <w:tblPr/>
      <w:tcPr>
        <w:tcBorders>
          <w:top w:val="nil"/>
          <w:left w:val="nil"/>
          <w:bottom w:val="single" w:sz="24" w:space="0" w:color="9D90A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626A" w:themeFill="accent5" w:themeFillShade="99"/>
      </w:tcPr>
    </w:tblStylePr>
    <w:tblStylePr w:type="firstCol">
      <w:rPr>
        <w:color w:val="FFFFFF" w:themeColor="background1"/>
      </w:rPr>
      <w:tblPr/>
      <w:tcPr>
        <w:tcBorders>
          <w:top w:val="nil"/>
          <w:left w:val="nil"/>
          <w:bottom w:val="nil"/>
          <w:right w:val="nil"/>
          <w:insideH w:val="single" w:sz="4" w:space="0" w:color="34626A" w:themeColor="accent5" w:themeShade="99"/>
          <w:insideV w:val="nil"/>
        </w:tcBorders>
        <w:shd w:val="clear" w:color="auto" w:fill="34626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4626A" w:themeFill="accent5" w:themeFillShade="99"/>
      </w:tcPr>
    </w:tblStylePr>
    <w:tblStylePr w:type="band1Vert">
      <w:tblPr/>
      <w:tcPr>
        <w:shd w:val="clear" w:color="auto" w:fill="BCD9DE" w:themeFill="accent5" w:themeFillTint="66"/>
      </w:tcPr>
    </w:tblStylePr>
    <w:tblStylePr w:type="band1Horz">
      <w:tblPr/>
      <w:tcPr>
        <w:shd w:val="clear" w:color="auto" w:fill="ACD0D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pPr>
    <w:tblPr>
      <w:tblStyleRowBandSize w:val="1"/>
      <w:tblStyleColBandSize w:val="1"/>
      <w:tblBorders>
        <w:top w:val="single" w:sz="24" w:space="0" w:color="5AA2AE" w:themeColor="accent5"/>
        <w:left w:val="single" w:sz="4" w:space="0" w:color="9D90A0" w:themeColor="accent6"/>
        <w:bottom w:val="single" w:sz="4" w:space="0" w:color="9D90A0" w:themeColor="accent6"/>
        <w:right w:val="single" w:sz="4" w:space="0" w:color="9D90A0" w:themeColor="accent6"/>
        <w:insideH w:val="single" w:sz="4" w:space="0" w:color="FFFFFF" w:themeColor="background1"/>
        <w:insideV w:val="single" w:sz="4" w:space="0" w:color="FFFFFF" w:themeColor="background1"/>
      </w:tblBorders>
    </w:tblPr>
    <w:tcPr>
      <w:shd w:val="clear" w:color="auto" w:fill="F5F4F5" w:themeFill="accent6" w:themeFillTint="19"/>
    </w:tcPr>
    <w:tblStylePr w:type="firstRow">
      <w:rPr>
        <w:b/>
        <w:bCs/>
      </w:rPr>
      <w:tblPr/>
      <w:tcPr>
        <w:tcBorders>
          <w:top w:val="nil"/>
          <w:left w:val="nil"/>
          <w:bottom w:val="single" w:sz="24" w:space="0" w:color="5AA2A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462" w:themeFill="accent6" w:themeFillShade="99"/>
      </w:tcPr>
    </w:tblStylePr>
    <w:tblStylePr w:type="firstCol">
      <w:rPr>
        <w:color w:val="FFFFFF" w:themeColor="background1"/>
      </w:rPr>
      <w:tblPr/>
      <w:tcPr>
        <w:tcBorders>
          <w:top w:val="nil"/>
          <w:left w:val="nil"/>
          <w:bottom w:val="nil"/>
          <w:right w:val="nil"/>
          <w:insideH w:val="single" w:sz="4" w:space="0" w:color="5F5462" w:themeColor="accent6" w:themeShade="99"/>
          <w:insideV w:val="nil"/>
        </w:tcBorders>
        <w:shd w:val="clear" w:color="auto" w:fill="5F546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462" w:themeFill="accent6" w:themeFillShade="99"/>
      </w:tcPr>
    </w:tblStylePr>
    <w:tblStylePr w:type="band1Vert">
      <w:tblPr/>
      <w:tcPr>
        <w:shd w:val="clear" w:color="auto" w:fill="D7D2D9" w:themeFill="accent6" w:themeFillTint="66"/>
      </w:tcPr>
    </w:tblStylePr>
    <w:tblStylePr w:type="band1Horz">
      <w:tblPr/>
      <w:tcPr>
        <w:shd w:val="clear" w:color="auto" w:fill="CEC7C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pPr>
    <w:rPr>
      <w:color w:val="FFFFFF" w:themeColor="background1"/>
    </w:rPr>
    <w:tblPr>
      <w:tblStyleRowBandSize w:val="1"/>
      <w:tblStyleColBandSize w:val="1"/>
    </w:tblPr>
    <w:tcPr>
      <w:shd w:val="clear" w:color="auto" w:fill="4A66A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2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74C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74C80" w:themeFill="accent1" w:themeFillShade="BF"/>
      </w:tcPr>
    </w:tblStylePr>
    <w:tblStylePr w:type="band1Vert">
      <w:tblPr/>
      <w:tcPr>
        <w:tcBorders>
          <w:top w:val="nil"/>
          <w:left w:val="nil"/>
          <w:bottom w:val="nil"/>
          <w:right w:val="nil"/>
          <w:insideH w:val="nil"/>
          <w:insideV w:val="nil"/>
        </w:tcBorders>
        <w:shd w:val="clear" w:color="auto" w:fill="374C80" w:themeFill="accent1" w:themeFillShade="BF"/>
      </w:tcPr>
    </w:tblStylePr>
    <w:tblStylePr w:type="band1Horz">
      <w:tblPr/>
      <w:tcPr>
        <w:tcBorders>
          <w:top w:val="nil"/>
          <w:left w:val="nil"/>
          <w:bottom w:val="nil"/>
          <w:right w:val="nil"/>
          <w:insideH w:val="nil"/>
          <w:insideV w:val="nil"/>
        </w:tcBorders>
        <w:shd w:val="clear" w:color="auto" w:fill="374C80" w:themeFill="accent1" w:themeFillShade="BF"/>
      </w:tcPr>
    </w:tblStylePr>
  </w:style>
  <w:style w:type="table" w:styleId="DarkList-Accent2">
    <w:name w:val="Dark List Accent 2"/>
    <w:basedOn w:val="TableNormal"/>
    <w:uiPriority w:val="70"/>
    <w:semiHidden/>
    <w:unhideWhenUsed/>
    <w:rsid w:val="00572222"/>
    <w:pPr>
      <w:spacing w:after="0"/>
    </w:pPr>
    <w:rPr>
      <w:color w:val="FFFFFF" w:themeColor="background1"/>
    </w:rPr>
    <w:tblPr>
      <w:tblStyleRowBandSize w:val="1"/>
      <w:tblStyleColBandSize w:val="1"/>
    </w:tblPr>
    <w:tcPr>
      <w:shd w:val="clear" w:color="auto" w:fill="629DD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24E7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476B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476B1" w:themeFill="accent2" w:themeFillShade="BF"/>
      </w:tcPr>
    </w:tblStylePr>
    <w:tblStylePr w:type="band1Vert">
      <w:tblPr/>
      <w:tcPr>
        <w:tcBorders>
          <w:top w:val="nil"/>
          <w:left w:val="nil"/>
          <w:bottom w:val="nil"/>
          <w:right w:val="nil"/>
          <w:insideH w:val="nil"/>
          <w:insideV w:val="nil"/>
        </w:tcBorders>
        <w:shd w:val="clear" w:color="auto" w:fill="3476B1" w:themeFill="accent2" w:themeFillShade="BF"/>
      </w:tcPr>
    </w:tblStylePr>
    <w:tblStylePr w:type="band1Horz">
      <w:tblPr/>
      <w:tcPr>
        <w:tcBorders>
          <w:top w:val="nil"/>
          <w:left w:val="nil"/>
          <w:bottom w:val="nil"/>
          <w:right w:val="nil"/>
          <w:insideH w:val="nil"/>
          <w:insideV w:val="nil"/>
        </w:tcBorders>
        <w:shd w:val="clear" w:color="auto" w:fill="3476B1" w:themeFill="accent2" w:themeFillShade="BF"/>
      </w:tcPr>
    </w:tblStylePr>
  </w:style>
  <w:style w:type="table" w:styleId="DarkList-Accent3">
    <w:name w:val="Dark List Accent 3"/>
    <w:basedOn w:val="TableNormal"/>
    <w:uiPriority w:val="70"/>
    <w:semiHidden/>
    <w:unhideWhenUsed/>
    <w:rsid w:val="00572222"/>
    <w:pPr>
      <w:spacing w:after="0"/>
    </w:pPr>
    <w:rPr>
      <w:color w:val="FFFFFF" w:themeColor="background1"/>
    </w:rPr>
    <w:tblPr>
      <w:tblStyleRowBandSize w:val="1"/>
      <w:tblStyleColBandSize w:val="1"/>
    </w:tblPr>
    <w:tcPr>
      <w:shd w:val="clear" w:color="auto" w:fill="297FD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3E6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5E9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5E9F" w:themeFill="accent3" w:themeFillShade="BF"/>
      </w:tcPr>
    </w:tblStylePr>
    <w:tblStylePr w:type="band1Vert">
      <w:tblPr/>
      <w:tcPr>
        <w:tcBorders>
          <w:top w:val="nil"/>
          <w:left w:val="nil"/>
          <w:bottom w:val="nil"/>
          <w:right w:val="nil"/>
          <w:insideH w:val="nil"/>
          <w:insideV w:val="nil"/>
        </w:tcBorders>
        <w:shd w:val="clear" w:color="auto" w:fill="1E5E9F" w:themeFill="accent3" w:themeFillShade="BF"/>
      </w:tcPr>
    </w:tblStylePr>
    <w:tblStylePr w:type="band1Horz">
      <w:tblPr/>
      <w:tcPr>
        <w:tcBorders>
          <w:top w:val="nil"/>
          <w:left w:val="nil"/>
          <w:bottom w:val="nil"/>
          <w:right w:val="nil"/>
          <w:insideH w:val="nil"/>
          <w:insideV w:val="nil"/>
        </w:tcBorders>
        <w:shd w:val="clear" w:color="auto" w:fill="1E5E9F" w:themeFill="accent3" w:themeFillShade="BF"/>
      </w:tcPr>
    </w:tblStylePr>
  </w:style>
  <w:style w:type="table" w:styleId="DarkList-Accent4">
    <w:name w:val="Dark List Accent 4"/>
    <w:basedOn w:val="TableNormal"/>
    <w:uiPriority w:val="70"/>
    <w:semiHidden/>
    <w:unhideWhenUsed/>
    <w:rsid w:val="00572222"/>
    <w:pPr>
      <w:spacing w:after="0"/>
    </w:pPr>
    <w:rPr>
      <w:color w:val="FFFFFF" w:themeColor="background1"/>
    </w:rPr>
    <w:tblPr>
      <w:tblStyleRowBandSize w:val="1"/>
      <w:tblStyleColBandSize w:val="1"/>
    </w:tblPr>
    <w:tcPr>
      <w:shd w:val="clear" w:color="auto" w:fill="7F8F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6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9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984" w:themeFill="accent4" w:themeFillShade="BF"/>
      </w:tcPr>
    </w:tblStylePr>
    <w:tblStylePr w:type="band1Vert">
      <w:tblPr/>
      <w:tcPr>
        <w:tcBorders>
          <w:top w:val="nil"/>
          <w:left w:val="nil"/>
          <w:bottom w:val="nil"/>
          <w:right w:val="nil"/>
          <w:insideH w:val="nil"/>
          <w:insideV w:val="nil"/>
        </w:tcBorders>
        <w:shd w:val="clear" w:color="auto" w:fill="596984" w:themeFill="accent4" w:themeFillShade="BF"/>
      </w:tcPr>
    </w:tblStylePr>
    <w:tblStylePr w:type="band1Horz">
      <w:tblPr/>
      <w:tcPr>
        <w:tcBorders>
          <w:top w:val="nil"/>
          <w:left w:val="nil"/>
          <w:bottom w:val="nil"/>
          <w:right w:val="nil"/>
          <w:insideH w:val="nil"/>
          <w:insideV w:val="nil"/>
        </w:tcBorders>
        <w:shd w:val="clear" w:color="auto" w:fill="596984" w:themeFill="accent4" w:themeFillShade="BF"/>
      </w:tcPr>
    </w:tblStylePr>
  </w:style>
  <w:style w:type="table" w:styleId="DarkList-Accent5">
    <w:name w:val="Dark List Accent 5"/>
    <w:basedOn w:val="TableNormal"/>
    <w:uiPriority w:val="70"/>
    <w:semiHidden/>
    <w:unhideWhenUsed/>
    <w:rsid w:val="00572222"/>
    <w:pPr>
      <w:spacing w:after="0"/>
    </w:pPr>
    <w:rPr>
      <w:color w:val="FFFFFF" w:themeColor="background1"/>
    </w:rPr>
    <w:tblPr>
      <w:tblStyleRowBandSize w:val="1"/>
      <w:tblStyleColBandSize w:val="1"/>
    </w:tblPr>
    <w:tcPr>
      <w:shd w:val="clear" w:color="auto" w:fill="5AA2A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B515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17A8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17A84" w:themeFill="accent5" w:themeFillShade="BF"/>
      </w:tcPr>
    </w:tblStylePr>
    <w:tblStylePr w:type="band1Vert">
      <w:tblPr/>
      <w:tcPr>
        <w:tcBorders>
          <w:top w:val="nil"/>
          <w:left w:val="nil"/>
          <w:bottom w:val="nil"/>
          <w:right w:val="nil"/>
          <w:insideH w:val="nil"/>
          <w:insideV w:val="nil"/>
        </w:tcBorders>
        <w:shd w:val="clear" w:color="auto" w:fill="417A84" w:themeFill="accent5" w:themeFillShade="BF"/>
      </w:tcPr>
    </w:tblStylePr>
    <w:tblStylePr w:type="band1Horz">
      <w:tblPr/>
      <w:tcPr>
        <w:tcBorders>
          <w:top w:val="nil"/>
          <w:left w:val="nil"/>
          <w:bottom w:val="nil"/>
          <w:right w:val="nil"/>
          <w:insideH w:val="nil"/>
          <w:insideV w:val="nil"/>
        </w:tcBorders>
        <w:shd w:val="clear" w:color="auto" w:fill="417A84" w:themeFill="accent5" w:themeFillShade="BF"/>
      </w:tcPr>
    </w:tblStylePr>
  </w:style>
  <w:style w:type="table" w:styleId="DarkList-Accent6">
    <w:name w:val="Dark List Accent 6"/>
    <w:basedOn w:val="TableNormal"/>
    <w:uiPriority w:val="70"/>
    <w:semiHidden/>
    <w:unhideWhenUsed/>
    <w:rsid w:val="00572222"/>
    <w:pPr>
      <w:spacing w:after="0"/>
    </w:pPr>
    <w:rPr>
      <w:color w:val="FFFFFF" w:themeColor="background1"/>
    </w:rPr>
    <w:tblPr>
      <w:tblStyleRowBandSize w:val="1"/>
      <w:tblStyleColBandSize w:val="1"/>
    </w:tblPr>
    <w:tcPr>
      <w:shd w:val="clear" w:color="auto" w:fill="9D90A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55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97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97A" w:themeFill="accent6" w:themeFillShade="BF"/>
      </w:tcPr>
    </w:tblStylePr>
    <w:tblStylePr w:type="band1Vert">
      <w:tblPr/>
      <w:tcPr>
        <w:tcBorders>
          <w:top w:val="nil"/>
          <w:left w:val="nil"/>
          <w:bottom w:val="nil"/>
          <w:right w:val="nil"/>
          <w:insideH w:val="nil"/>
          <w:insideV w:val="nil"/>
        </w:tcBorders>
        <w:shd w:val="clear" w:color="auto" w:fill="77697A" w:themeFill="accent6" w:themeFillShade="BF"/>
      </w:tcPr>
    </w:tblStylePr>
    <w:tblStylePr w:type="band1Horz">
      <w:tblPr/>
      <w:tcPr>
        <w:tcBorders>
          <w:top w:val="nil"/>
          <w:left w:val="nil"/>
          <w:bottom w:val="nil"/>
          <w:right w:val="nil"/>
          <w:insideH w:val="nil"/>
          <w:insideV w:val="nil"/>
        </w:tcBorders>
        <w:shd w:val="clear" w:color="auto" w:fill="77697A" w:themeFill="accent6" w:themeFillShade="BF"/>
      </w:tcPr>
    </w:tblStylePr>
  </w:style>
  <w:style w:type="paragraph" w:styleId="DocumentMap">
    <w:name w:val="Document Map"/>
    <w:basedOn w:val="Normal"/>
    <w:link w:val="DocumentMapChar"/>
    <w:uiPriority w:val="99"/>
    <w:semiHidden/>
    <w:unhideWhenUsed/>
    <w:rsid w:val="00572222"/>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572222"/>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234F77"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pPr>
    <w:tblPr>
      <w:tblStyleRowBandSize w:val="1"/>
      <w:tblStyleColBandSize w:val="1"/>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pPr>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pPr>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2-Accent2">
    <w:name w:val="Grid Table 2 Accent 2"/>
    <w:basedOn w:val="TableNormal"/>
    <w:uiPriority w:val="47"/>
    <w:rsid w:val="00572222"/>
    <w:pPr>
      <w:spacing w:after="0"/>
    </w:pPr>
    <w:tblPr>
      <w:tblStyleRowBandSize w:val="1"/>
      <w:tblStyleColBandSize w:val="1"/>
      <w:tblBorders>
        <w:top w:val="single" w:sz="2" w:space="0" w:color="A0C3E3" w:themeColor="accent2" w:themeTint="99"/>
        <w:bottom w:val="single" w:sz="2" w:space="0" w:color="A0C3E3" w:themeColor="accent2" w:themeTint="99"/>
        <w:insideH w:val="single" w:sz="2" w:space="0" w:color="A0C3E3" w:themeColor="accent2" w:themeTint="99"/>
        <w:insideV w:val="single" w:sz="2" w:space="0" w:color="A0C3E3" w:themeColor="accent2" w:themeTint="99"/>
      </w:tblBorders>
    </w:tblPr>
    <w:tblStylePr w:type="firstRow">
      <w:rPr>
        <w:b/>
        <w:bCs/>
      </w:rPr>
      <w:tblPr/>
      <w:tcPr>
        <w:tcBorders>
          <w:top w:val="nil"/>
          <w:bottom w:val="single" w:sz="12" w:space="0" w:color="A0C3E3" w:themeColor="accent2" w:themeTint="99"/>
          <w:insideH w:val="nil"/>
          <w:insideV w:val="nil"/>
        </w:tcBorders>
        <w:shd w:val="clear" w:color="auto" w:fill="FFFFFF" w:themeFill="background1"/>
      </w:tcPr>
    </w:tblStylePr>
    <w:tblStylePr w:type="lastRow">
      <w:rPr>
        <w:b/>
        <w:bCs/>
      </w:rPr>
      <w:tblPr/>
      <w:tcPr>
        <w:tcBorders>
          <w:top w:val="double" w:sz="2" w:space="0" w:color="A0C3E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2-Accent3">
    <w:name w:val="Grid Table 2 Accent 3"/>
    <w:basedOn w:val="TableNormal"/>
    <w:uiPriority w:val="47"/>
    <w:rsid w:val="00572222"/>
    <w:pPr>
      <w:spacing w:after="0"/>
    </w:pPr>
    <w:tblPr>
      <w:tblStyleRowBandSize w:val="1"/>
      <w:tblStyleColBandSize w:val="1"/>
      <w:tblBorders>
        <w:top w:val="single" w:sz="2" w:space="0" w:color="7EB1E6" w:themeColor="accent3" w:themeTint="99"/>
        <w:bottom w:val="single" w:sz="2" w:space="0" w:color="7EB1E6" w:themeColor="accent3" w:themeTint="99"/>
        <w:insideH w:val="single" w:sz="2" w:space="0" w:color="7EB1E6" w:themeColor="accent3" w:themeTint="99"/>
        <w:insideV w:val="single" w:sz="2" w:space="0" w:color="7EB1E6" w:themeColor="accent3" w:themeTint="99"/>
      </w:tblBorders>
    </w:tblPr>
    <w:tblStylePr w:type="firstRow">
      <w:rPr>
        <w:b/>
        <w:bCs/>
      </w:rPr>
      <w:tblPr/>
      <w:tcPr>
        <w:tcBorders>
          <w:top w:val="nil"/>
          <w:bottom w:val="single" w:sz="12" w:space="0" w:color="7EB1E6" w:themeColor="accent3" w:themeTint="99"/>
          <w:insideH w:val="nil"/>
          <w:insideV w:val="nil"/>
        </w:tcBorders>
        <w:shd w:val="clear" w:color="auto" w:fill="FFFFFF" w:themeFill="background1"/>
      </w:tcPr>
    </w:tblStylePr>
    <w:tblStylePr w:type="lastRow">
      <w:rPr>
        <w:b/>
        <w:bCs/>
      </w:rPr>
      <w:tblPr/>
      <w:tcPr>
        <w:tcBorders>
          <w:top w:val="double" w:sz="2" w:space="0" w:color="7EB1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2-Accent4">
    <w:name w:val="Grid Table 2 Accent 4"/>
    <w:basedOn w:val="TableNormal"/>
    <w:uiPriority w:val="47"/>
    <w:rsid w:val="00572222"/>
    <w:pPr>
      <w:spacing w:after="0"/>
    </w:pPr>
    <w:tblPr>
      <w:tblStyleRowBandSize w:val="1"/>
      <w:tblStyleColBandSize w:val="1"/>
      <w:tblBorders>
        <w:top w:val="single" w:sz="2" w:space="0" w:color="B2BBCB" w:themeColor="accent4" w:themeTint="99"/>
        <w:bottom w:val="single" w:sz="2" w:space="0" w:color="B2BBCB" w:themeColor="accent4" w:themeTint="99"/>
        <w:insideH w:val="single" w:sz="2" w:space="0" w:color="B2BBCB" w:themeColor="accent4" w:themeTint="99"/>
        <w:insideV w:val="single" w:sz="2" w:space="0" w:color="B2BBCB" w:themeColor="accent4" w:themeTint="99"/>
      </w:tblBorders>
    </w:tblPr>
    <w:tblStylePr w:type="firstRow">
      <w:rPr>
        <w:b/>
        <w:bCs/>
      </w:rPr>
      <w:tblPr/>
      <w:tcPr>
        <w:tcBorders>
          <w:top w:val="nil"/>
          <w:bottom w:val="single" w:sz="12" w:space="0" w:color="B2BBCB" w:themeColor="accent4" w:themeTint="99"/>
          <w:insideH w:val="nil"/>
          <w:insideV w:val="nil"/>
        </w:tcBorders>
        <w:shd w:val="clear" w:color="auto" w:fill="FFFFFF" w:themeFill="background1"/>
      </w:tcPr>
    </w:tblStylePr>
    <w:tblStylePr w:type="lastRow">
      <w:rPr>
        <w:b/>
        <w:bCs/>
      </w:rPr>
      <w:tblPr/>
      <w:tcPr>
        <w:tcBorders>
          <w:top w:val="double" w:sz="2" w:space="0" w:color="B2BBC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2-Accent5">
    <w:name w:val="Grid Table 2 Accent 5"/>
    <w:basedOn w:val="TableNormal"/>
    <w:uiPriority w:val="47"/>
    <w:rsid w:val="00572222"/>
    <w:pPr>
      <w:spacing w:after="0"/>
    </w:pPr>
    <w:tblPr>
      <w:tblStyleRowBandSize w:val="1"/>
      <w:tblStyleColBandSize w:val="1"/>
      <w:tblBorders>
        <w:top w:val="single" w:sz="2" w:space="0" w:color="9BC7CE" w:themeColor="accent5" w:themeTint="99"/>
        <w:bottom w:val="single" w:sz="2" w:space="0" w:color="9BC7CE" w:themeColor="accent5" w:themeTint="99"/>
        <w:insideH w:val="single" w:sz="2" w:space="0" w:color="9BC7CE" w:themeColor="accent5" w:themeTint="99"/>
        <w:insideV w:val="single" w:sz="2" w:space="0" w:color="9BC7CE" w:themeColor="accent5" w:themeTint="99"/>
      </w:tblBorders>
    </w:tblPr>
    <w:tblStylePr w:type="firstRow">
      <w:rPr>
        <w:b/>
        <w:bCs/>
      </w:rPr>
      <w:tblPr/>
      <w:tcPr>
        <w:tcBorders>
          <w:top w:val="nil"/>
          <w:bottom w:val="single" w:sz="12" w:space="0" w:color="9BC7CE" w:themeColor="accent5" w:themeTint="99"/>
          <w:insideH w:val="nil"/>
          <w:insideV w:val="nil"/>
        </w:tcBorders>
        <w:shd w:val="clear" w:color="auto" w:fill="FFFFFF" w:themeFill="background1"/>
      </w:tcPr>
    </w:tblStylePr>
    <w:tblStylePr w:type="lastRow">
      <w:rPr>
        <w:b/>
        <w:bCs/>
      </w:rPr>
      <w:tblPr/>
      <w:tcPr>
        <w:tcBorders>
          <w:top w:val="double" w:sz="2" w:space="0" w:color="9BC7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2-Accent6">
    <w:name w:val="Grid Table 2 Accent 6"/>
    <w:basedOn w:val="TableNormal"/>
    <w:uiPriority w:val="47"/>
    <w:rsid w:val="00572222"/>
    <w:pPr>
      <w:spacing w:after="0"/>
    </w:pPr>
    <w:tblPr>
      <w:tblStyleRowBandSize w:val="1"/>
      <w:tblStyleColBandSize w:val="1"/>
      <w:tblBorders>
        <w:top w:val="single" w:sz="2" w:space="0" w:color="C4BCC6" w:themeColor="accent6" w:themeTint="99"/>
        <w:bottom w:val="single" w:sz="2" w:space="0" w:color="C4BCC6" w:themeColor="accent6" w:themeTint="99"/>
        <w:insideH w:val="single" w:sz="2" w:space="0" w:color="C4BCC6" w:themeColor="accent6" w:themeTint="99"/>
        <w:insideV w:val="single" w:sz="2" w:space="0" w:color="C4BCC6" w:themeColor="accent6" w:themeTint="99"/>
      </w:tblBorders>
    </w:tblPr>
    <w:tblStylePr w:type="firstRow">
      <w:rPr>
        <w:b/>
        <w:bCs/>
      </w:rPr>
      <w:tblPr/>
      <w:tcPr>
        <w:tcBorders>
          <w:top w:val="nil"/>
          <w:bottom w:val="single" w:sz="12" w:space="0" w:color="C4BCC6" w:themeColor="accent6" w:themeTint="99"/>
          <w:insideH w:val="nil"/>
          <w:insideV w:val="nil"/>
        </w:tcBorders>
        <w:shd w:val="clear" w:color="auto" w:fill="FFFFFF" w:themeFill="background1"/>
      </w:tcPr>
    </w:tblStylePr>
    <w:tblStylePr w:type="lastRow">
      <w:rPr>
        <w:b/>
        <w:bCs/>
      </w:rPr>
      <w:tblPr/>
      <w:tcPr>
        <w:tcBorders>
          <w:top w:val="double" w:sz="2" w:space="0" w:color="C4BCC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GridTable3">
    <w:name w:val="Grid Table 3"/>
    <w:basedOn w:val="TableNormal"/>
    <w:uiPriority w:val="48"/>
    <w:rsid w:val="00572222"/>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572222"/>
    <w:pPr>
      <w:spacing w:after="0"/>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572222"/>
    <w:pPr>
      <w:spacing w:after="0"/>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572222"/>
    <w:pPr>
      <w:spacing w:after="0"/>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572222"/>
    <w:pPr>
      <w:spacing w:after="0"/>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3-Accent6">
    <w:name w:val="Grid Table 3 Accent 6"/>
    <w:basedOn w:val="TableNormal"/>
    <w:uiPriority w:val="48"/>
    <w:rsid w:val="00572222"/>
    <w:pPr>
      <w:spacing w:after="0"/>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bottom w:val="single" w:sz="4" w:space="0" w:color="C4BCC6" w:themeColor="accent6" w:themeTint="99"/>
        </w:tcBorders>
      </w:tcPr>
    </w:tblStylePr>
    <w:tblStylePr w:type="nwCell">
      <w:tblPr/>
      <w:tcPr>
        <w:tcBorders>
          <w:bottom w:val="single" w:sz="4" w:space="0" w:color="C4BCC6" w:themeColor="accent6" w:themeTint="99"/>
        </w:tcBorders>
      </w:tcPr>
    </w:tblStylePr>
    <w:tblStylePr w:type="seCell">
      <w:tblPr/>
      <w:tcPr>
        <w:tcBorders>
          <w:top w:val="single" w:sz="4" w:space="0" w:color="C4BCC6" w:themeColor="accent6" w:themeTint="99"/>
        </w:tcBorders>
      </w:tcPr>
    </w:tblStylePr>
    <w:tblStylePr w:type="swCell">
      <w:tblPr/>
      <w:tcPr>
        <w:tcBorders>
          <w:top w:val="single" w:sz="4" w:space="0" w:color="C4BCC6" w:themeColor="accent6" w:themeTint="99"/>
        </w:tcBorders>
      </w:tcPr>
    </w:tblStylePr>
  </w:style>
  <w:style w:type="table" w:styleId="GridTable4">
    <w:name w:val="Grid Table 4"/>
    <w:basedOn w:val="TableNormal"/>
    <w:uiPriority w:val="49"/>
    <w:rsid w:val="00572222"/>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4-Accent2">
    <w:name w:val="Grid Table 4 Accent 2"/>
    <w:basedOn w:val="TableNormal"/>
    <w:uiPriority w:val="49"/>
    <w:rsid w:val="00572222"/>
    <w:pPr>
      <w:spacing w:after="0"/>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4-Accent3">
    <w:name w:val="Grid Table 4 Accent 3"/>
    <w:basedOn w:val="TableNormal"/>
    <w:uiPriority w:val="49"/>
    <w:rsid w:val="00572222"/>
    <w:pPr>
      <w:spacing w:after="0"/>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4-Accent4">
    <w:name w:val="Grid Table 4 Accent 4"/>
    <w:basedOn w:val="TableNormal"/>
    <w:uiPriority w:val="49"/>
    <w:rsid w:val="00572222"/>
    <w:pPr>
      <w:spacing w:after="0"/>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insideV w:val="nil"/>
        </w:tcBorders>
        <w:shd w:val="clear" w:color="auto" w:fill="7F8FA9" w:themeFill="accent4"/>
      </w:tcPr>
    </w:tblStylePr>
    <w:tblStylePr w:type="lastRow">
      <w:rPr>
        <w:b/>
        <w:bCs/>
      </w:rPr>
      <w:tblPr/>
      <w:tcPr>
        <w:tcBorders>
          <w:top w:val="double" w:sz="4" w:space="0" w:color="7F8FA9" w:themeColor="accent4"/>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4-Accent5">
    <w:name w:val="Grid Table 4 Accent 5"/>
    <w:basedOn w:val="TableNormal"/>
    <w:uiPriority w:val="49"/>
    <w:rsid w:val="00572222"/>
    <w:pPr>
      <w:spacing w:after="0"/>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4-Accent6">
    <w:name w:val="Grid Table 4 Accent 6"/>
    <w:basedOn w:val="TableNormal"/>
    <w:uiPriority w:val="49"/>
    <w:rsid w:val="00572222"/>
    <w:pPr>
      <w:spacing w:after="0"/>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GridTable5Dark">
    <w:name w:val="Grid Table 5 Dark"/>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ridTable5Dark-Accent2">
    <w:name w:val="Grid Table 5 Dark Accent 2"/>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5Dark-Accent3">
    <w:name w:val="Grid Table 5 Dark Accent 3"/>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GridTable5Dark-Accent4">
    <w:name w:val="Grid Table 5 Dark Accent 4"/>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styleId="GridTable5Dark-Accent5">
    <w:name w:val="Grid Table 5 Dark Accent 5"/>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A2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A2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A2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A2AE" w:themeFill="accent5"/>
      </w:tcPr>
    </w:tblStylePr>
    <w:tblStylePr w:type="band1Vert">
      <w:tblPr/>
      <w:tcPr>
        <w:shd w:val="clear" w:color="auto" w:fill="BCD9DE" w:themeFill="accent5" w:themeFillTint="66"/>
      </w:tcPr>
    </w:tblStylePr>
    <w:tblStylePr w:type="band1Horz">
      <w:tblPr/>
      <w:tcPr>
        <w:shd w:val="clear" w:color="auto" w:fill="BCD9DE" w:themeFill="accent5" w:themeFillTint="66"/>
      </w:tcPr>
    </w:tblStylePr>
  </w:style>
  <w:style w:type="table" w:styleId="GridTable5Dark-Accent6">
    <w:name w:val="Grid Table 5 Dark Accent 6"/>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8E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90A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90A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90A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90A0" w:themeFill="accent6"/>
      </w:tcPr>
    </w:tblStylePr>
    <w:tblStylePr w:type="band1Vert">
      <w:tblPr/>
      <w:tcPr>
        <w:shd w:val="clear" w:color="auto" w:fill="D7D2D9" w:themeFill="accent6" w:themeFillTint="66"/>
      </w:tcPr>
    </w:tblStylePr>
    <w:tblStylePr w:type="band1Horz">
      <w:tblPr/>
      <w:tcPr>
        <w:shd w:val="clear" w:color="auto" w:fill="D7D2D9" w:themeFill="accent6" w:themeFillTint="66"/>
      </w:tcPr>
    </w:tblStylePr>
  </w:style>
  <w:style w:type="table" w:styleId="GridTable6Colorful">
    <w:name w:val="Grid Table 6 Colorful"/>
    <w:basedOn w:val="TableNormal"/>
    <w:uiPriority w:val="51"/>
    <w:rsid w:val="00572222"/>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2">
    <w:name w:val="Grid Table 6 Colorful Accent 2"/>
    <w:basedOn w:val="TableNormal"/>
    <w:uiPriority w:val="51"/>
    <w:rsid w:val="00572222"/>
    <w:pPr>
      <w:spacing w:after="0"/>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6Colorful-Accent3">
    <w:name w:val="Grid Table 6 Colorful Accent 3"/>
    <w:basedOn w:val="TableNormal"/>
    <w:uiPriority w:val="51"/>
    <w:rsid w:val="00572222"/>
    <w:pPr>
      <w:spacing w:after="0"/>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4">
    <w:name w:val="Grid Table 6 Colorful Accent 4"/>
    <w:basedOn w:val="TableNormal"/>
    <w:uiPriority w:val="51"/>
    <w:rsid w:val="00572222"/>
    <w:pPr>
      <w:spacing w:after="0"/>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bottom w:val="single" w:sz="12" w:space="0" w:color="B2BBCB" w:themeColor="accent4" w:themeTint="99"/>
        </w:tcBorders>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6Colorful-Accent5">
    <w:name w:val="Grid Table 6 Colorful Accent 5"/>
    <w:basedOn w:val="TableNormal"/>
    <w:uiPriority w:val="51"/>
    <w:rsid w:val="00572222"/>
    <w:pPr>
      <w:spacing w:after="0"/>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572222"/>
    <w:pPr>
      <w:spacing w:after="0"/>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GridTable7Colorful">
    <w:name w:val="Grid Table 7 Colorful"/>
    <w:basedOn w:val="TableNormal"/>
    <w:uiPriority w:val="52"/>
    <w:rsid w:val="00572222"/>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7Colorful-Accent2">
    <w:name w:val="Grid Table 7 Colorful Accent 2"/>
    <w:basedOn w:val="TableNormal"/>
    <w:uiPriority w:val="52"/>
    <w:rsid w:val="00572222"/>
    <w:pPr>
      <w:spacing w:after="0"/>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7Colorful-Accent3">
    <w:name w:val="Grid Table 7 Colorful Accent 3"/>
    <w:basedOn w:val="TableNormal"/>
    <w:uiPriority w:val="52"/>
    <w:rsid w:val="00572222"/>
    <w:pPr>
      <w:spacing w:after="0"/>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7Colorful-Accent4">
    <w:name w:val="Grid Table 7 Colorful Accent 4"/>
    <w:basedOn w:val="TableNormal"/>
    <w:uiPriority w:val="52"/>
    <w:rsid w:val="00572222"/>
    <w:pPr>
      <w:spacing w:after="0"/>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7Colorful-Accent5">
    <w:name w:val="Grid Table 7 Colorful Accent 5"/>
    <w:basedOn w:val="TableNormal"/>
    <w:uiPriority w:val="52"/>
    <w:rsid w:val="00572222"/>
    <w:pPr>
      <w:spacing w:after="0"/>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6">
    <w:name w:val="Grid Table 7 Colorful Accent 6"/>
    <w:basedOn w:val="TableNormal"/>
    <w:uiPriority w:val="52"/>
    <w:rsid w:val="00572222"/>
    <w:pPr>
      <w:spacing w:after="0"/>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bottom w:val="single" w:sz="4" w:space="0" w:color="C4BCC6" w:themeColor="accent6" w:themeTint="99"/>
        </w:tcBorders>
      </w:tcPr>
    </w:tblStylePr>
    <w:tblStylePr w:type="nwCell">
      <w:tblPr/>
      <w:tcPr>
        <w:tcBorders>
          <w:bottom w:val="single" w:sz="4" w:space="0" w:color="C4BCC6" w:themeColor="accent6" w:themeTint="99"/>
        </w:tcBorders>
      </w:tcPr>
    </w:tblStylePr>
    <w:tblStylePr w:type="seCell">
      <w:tblPr/>
      <w:tcPr>
        <w:tcBorders>
          <w:top w:val="single" w:sz="4" w:space="0" w:color="C4BCC6" w:themeColor="accent6" w:themeTint="99"/>
        </w:tcBorders>
      </w:tcPr>
    </w:tblStylePr>
    <w:tblStylePr w:type="swCell">
      <w:tblPr/>
      <w:tcPr>
        <w:tcBorders>
          <w:top w:val="single" w:sz="4" w:space="0" w:color="C4BCC6"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243255"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374C80"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374C80"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243255"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243255"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3B4658" w:themeColor="accent4" w:themeShade="80"/>
      <w:sz w:val="22"/>
      <w:u w:val="single"/>
    </w:rPr>
  </w:style>
  <w:style w:type="paragraph" w:styleId="Index1">
    <w:name w:val="index 1"/>
    <w:basedOn w:val="Normal"/>
    <w:next w:val="Normal"/>
    <w:autoRedefine/>
    <w:uiPriority w:val="99"/>
    <w:semiHidden/>
    <w:unhideWhenUsed/>
    <w:rsid w:val="00572222"/>
    <w:pPr>
      <w:spacing w:after="0"/>
      <w:ind w:left="200" w:hanging="200"/>
    </w:pPr>
  </w:style>
  <w:style w:type="paragraph" w:styleId="Index2">
    <w:name w:val="index 2"/>
    <w:basedOn w:val="Normal"/>
    <w:next w:val="Normal"/>
    <w:autoRedefine/>
    <w:uiPriority w:val="99"/>
    <w:semiHidden/>
    <w:unhideWhenUsed/>
    <w:rsid w:val="00572222"/>
    <w:pPr>
      <w:spacing w:after="0"/>
      <w:ind w:left="400" w:hanging="200"/>
    </w:pPr>
  </w:style>
  <w:style w:type="paragraph" w:styleId="Index3">
    <w:name w:val="index 3"/>
    <w:basedOn w:val="Normal"/>
    <w:next w:val="Normal"/>
    <w:autoRedefine/>
    <w:uiPriority w:val="99"/>
    <w:semiHidden/>
    <w:unhideWhenUsed/>
    <w:rsid w:val="00572222"/>
    <w:pPr>
      <w:spacing w:after="0"/>
      <w:ind w:left="600" w:hanging="200"/>
    </w:pPr>
  </w:style>
  <w:style w:type="paragraph" w:styleId="Index4">
    <w:name w:val="index 4"/>
    <w:basedOn w:val="Normal"/>
    <w:next w:val="Normal"/>
    <w:autoRedefine/>
    <w:uiPriority w:val="99"/>
    <w:semiHidden/>
    <w:unhideWhenUsed/>
    <w:rsid w:val="00572222"/>
    <w:pPr>
      <w:spacing w:after="0"/>
      <w:ind w:left="800" w:hanging="200"/>
    </w:pPr>
  </w:style>
  <w:style w:type="paragraph" w:styleId="Index5">
    <w:name w:val="index 5"/>
    <w:basedOn w:val="Normal"/>
    <w:next w:val="Normal"/>
    <w:autoRedefine/>
    <w:uiPriority w:val="99"/>
    <w:semiHidden/>
    <w:unhideWhenUsed/>
    <w:rsid w:val="00572222"/>
    <w:pPr>
      <w:spacing w:after="0"/>
      <w:ind w:left="1000" w:hanging="200"/>
    </w:pPr>
  </w:style>
  <w:style w:type="paragraph" w:styleId="Index6">
    <w:name w:val="index 6"/>
    <w:basedOn w:val="Normal"/>
    <w:next w:val="Normal"/>
    <w:autoRedefine/>
    <w:uiPriority w:val="99"/>
    <w:semiHidden/>
    <w:unhideWhenUsed/>
    <w:rsid w:val="00572222"/>
    <w:pPr>
      <w:spacing w:after="0"/>
      <w:ind w:left="1200" w:hanging="200"/>
    </w:pPr>
  </w:style>
  <w:style w:type="paragraph" w:styleId="Index7">
    <w:name w:val="index 7"/>
    <w:basedOn w:val="Normal"/>
    <w:next w:val="Normal"/>
    <w:autoRedefine/>
    <w:uiPriority w:val="99"/>
    <w:semiHidden/>
    <w:unhideWhenUsed/>
    <w:rsid w:val="00572222"/>
    <w:pPr>
      <w:spacing w:after="0"/>
      <w:ind w:left="1400" w:hanging="200"/>
    </w:pPr>
  </w:style>
  <w:style w:type="paragraph" w:styleId="Index8">
    <w:name w:val="index 8"/>
    <w:basedOn w:val="Normal"/>
    <w:next w:val="Normal"/>
    <w:autoRedefine/>
    <w:uiPriority w:val="99"/>
    <w:semiHidden/>
    <w:unhideWhenUsed/>
    <w:rsid w:val="00572222"/>
    <w:pPr>
      <w:spacing w:after="0"/>
      <w:ind w:left="1600" w:hanging="200"/>
    </w:pPr>
  </w:style>
  <w:style w:type="paragraph" w:styleId="Index9">
    <w:name w:val="index 9"/>
    <w:basedOn w:val="Normal"/>
    <w:next w:val="Normal"/>
    <w:autoRedefine/>
    <w:uiPriority w:val="99"/>
    <w:semiHidden/>
    <w:unhideWhenUsed/>
    <w:rsid w:val="00572222"/>
    <w:pPr>
      <w:spacing w:after="0"/>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374C80"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4A66AC" w:themeColor="accent1"/>
        <w:bottom w:val="single" w:sz="4" w:space="10" w:color="4A66AC" w:themeColor="accent1"/>
      </w:pBdr>
      <w:spacing w:before="360"/>
      <w:ind w:left="864" w:right="864"/>
      <w:jc w:val="center"/>
    </w:pPr>
    <w:rPr>
      <w:i/>
      <w:iCs/>
      <w:color w:val="374C80" w:themeColor="accent1" w:themeShade="BF"/>
    </w:rPr>
  </w:style>
  <w:style w:type="character" w:customStyle="1" w:styleId="IntenseQuoteChar">
    <w:name w:val="Intense Quote Char"/>
    <w:basedOn w:val="DefaultParagraphFont"/>
    <w:link w:val="IntenseQuote"/>
    <w:uiPriority w:val="30"/>
    <w:semiHidden/>
    <w:rsid w:val="000F51EC"/>
    <w:rPr>
      <w:i/>
      <w:iCs/>
      <w:color w:val="374C80" w:themeColor="accent1" w:themeShade="BF"/>
    </w:rPr>
  </w:style>
  <w:style w:type="character" w:styleId="IntenseReference">
    <w:name w:val="Intense Reference"/>
    <w:basedOn w:val="DefaultParagraphFont"/>
    <w:uiPriority w:val="32"/>
    <w:semiHidden/>
    <w:qFormat/>
    <w:rsid w:val="000F51EC"/>
    <w:rPr>
      <w:b/>
      <w:bCs/>
      <w:caps w:val="0"/>
      <w:smallCaps/>
      <w:color w:val="374C80" w:themeColor="accent1" w:themeShade="BF"/>
      <w:spacing w:val="5"/>
      <w:sz w:val="22"/>
    </w:rPr>
  </w:style>
  <w:style w:type="table" w:styleId="LightGrid">
    <w:name w:val="Light Grid"/>
    <w:basedOn w:val="TableNormal"/>
    <w:uiPriority w:val="62"/>
    <w:semiHidden/>
    <w:unhideWhenUsed/>
    <w:rsid w:val="00572222"/>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p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18" w:space="0" w:color="4A66AC" w:themeColor="accent1"/>
          <w:right w:val="single" w:sz="8" w:space="0" w:color="4A66AC" w:themeColor="accent1"/>
          <w:insideH w:val="nil"/>
          <w:insideV w:val="single" w:sz="8" w:space="0" w:color="4A66A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insideH w:val="nil"/>
          <w:insideV w:val="single" w:sz="8" w:space="0" w:color="4A66A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shd w:val="clear" w:color="auto" w:fill="D1D8EB" w:themeFill="accent1" w:themeFillTint="3F"/>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shd w:val="clear" w:color="auto" w:fill="D1D8EB" w:themeFill="accent1" w:themeFillTint="3F"/>
      </w:tcPr>
    </w:tblStylePr>
    <w:tblStylePr w:type="band2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tcPr>
    </w:tblStylePr>
  </w:style>
  <w:style w:type="table" w:styleId="LightGrid-Accent2">
    <w:name w:val="Light Grid Accent 2"/>
    <w:basedOn w:val="TableNormal"/>
    <w:uiPriority w:val="62"/>
    <w:semiHidden/>
    <w:unhideWhenUsed/>
    <w:rsid w:val="00572222"/>
    <w:pPr>
      <w:spacing w:after="0"/>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18" w:space="0" w:color="629DD1" w:themeColor="accent2"/>
          <w:right w:val="single" w:sz="8" w:space="0" w:color="629DD1" w:themeColor="accent2"/>
          <w:insideH w:val="nil"/>
          <w:insideV w:val="single" w:sz="8" w:space="0" w:color="629DD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insideH w:val="nil"/>
          <w:insideV w:val="single" w:sz="8" w:space="0" w:color="629DD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shd w:val="clear" w:color="auto" w:fill="D8E6F3" w:themeFill="accent2" w:themeFillTint="3F"/>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shd w:val="clear" w:color="auto" w:fill="D8E6F3" w:themeFill="accent2" w:themeFillTint="3F"/>
      </w:tcPr>
    </w:tblStylePr>
    <w:tblStylePr w:type="band2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tcPr>
    </w:tblStylePr>
  </w:style>
  <w:style w:type="table" w:styleId="LightGrid-Accent3">
    <w:name w:val="Light Grid Accent 3"/>
    <w:basedOn w:val="TableNormal"/>
    <w:uiPriority w:val="62"/>
    <w:semiHidden/>
    <w:unhideWhenUsed/>
    <w:rsid w:val="00572222"/>
    <w:pPr>
      <w:spacing w:after="0"/>
    </w:p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insideH w:val="single" w:sz="8" w:space="0" w:color="297FD5" w:themeColor="accent3"/>
        <w:insideV w:val="single" w:sz="8" w:space="0" w:color="297FD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7FD5" w:themeColor="accent3"/>
          <w:left w:val="single" w:sz="8" w:space="0" w:color="297FD5" w:themeColor="accent3"/>
          <w:bottom w:val="single" w:sz="18" w:space="0" w:color="297FD5" w:themeColor="accent3"/>
          <w:right w:val="single" w:sz="8" w:space="0" w:color="297FD5" w:themeColor="accent3"/>
          <w:insideH w:val="nil"/>
          <w:insideV w:val="single" w:sz="8" w:space="0" w:color="297FD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7FD5" w:themeColor="accent3"/>
          <w:left w:val="single" w:sz="8" w:space="0" w:color="297FD5" w:themeColor="accent3"/>
          <w:bottom w:val="single" w:sz="8" w:space="0" w:color="297FD5" w:themeColor="accent3"/>
          <w:right w:val="single" w:sz="8" w:space="0" w:color="297FD5" w:themeColor="accent3"/>
          <w:insideH w:val="nil"/>
          <w:insideV w:val="single" w:sz="8" w:space="0" w:color="297FD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tblStylePr w:type="band1Vert">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C9DFF4" w:themeFill="accent3" w:themeFillTint="3F"/>
      </w:tcPr>
    </w:tblStylePr>
    <w:tblStylePr w:type="band1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insideV w:val="single" w:sz="8" w:space="0" w:color="297FD5" w:themeColor="accent3"/>
        </w:tcBorders>
        <w:shd w:val="clear" w:color="auto" w:fill="C9DFF4" w:themeFill="accent3" w:themeFillTint="3F"/>
      </w:tcPr>
    </w:tblStylePr>
    <w:tblStylePr w:type="band2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insideV w:val="single" w:sz="8" w:space="0" w:color="297FD5" w:themeColor="accent3"/>
        </w:tcBorders>
      </w:tcPr>
    </w:tblStylePr>
  </w:style>
  <w:style w:type="table" w:styleId="LightGrid-Accent4">
    <w:name w:val="Light Grid Accent 4"/>
    <w:basedOn w:val="TableNormal"/>
    <w:uiPriority w:val="62"/>
    <w:semiHidden/>
    <w:unhideWhenUsed/>
    <w:rsid w:val="00572222"/>
    <w:pPr>
      <w:spacing w:after="0"/>
    </w:p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insideH w:val="single" w:sz="8" w:space="0" w:color="7F8FA9" w:themeColor="accent4"/>
        <w:insideV w:val="single" w:sz="8" w:space="0" w:color="7F8FA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8FA9" w:themeColor="accent4"/>
          <w:left w:val="single" w:sz="8" w:space="0" w:color="7F8FA9" w:themeColor="accent4"/>
          <w:bottom w:val="single" w:sz="18" w:space="0" w:color="7F8FA9" w:themeColor="accent4"/>
          <w:right w:val="single" w:sz="8" w:space="0" w:color="7F8FA9" w:themeColor="accent4"/>
          <w:insideH w:val="nil"/>
          <w:insideV w:val="single" w:sz="8" w:space="0" w:color="7F8FA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8FA9" w:themeColor="accent4"/>
          <w:left w:val="single" w:sz="8" w:space="0" w:color="7F8FA9" w:themeColor="accent4"/>
          <w:bottom w:val="single" w:sz="8" w:space="0" w:color="7F8FA9" w:themeColor="accent4"/>
          <w:right w:val="single" w:sz="8" w:space="0" w:color="7F8FA9" w:themeColor="accent4"/>
          <w:insideH w:val="nil"/>
          <w:insideV w:val="single" w:sz="8" w:space="0" w:color="7F8FA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tblStylePr w:type="band1Vert">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shd w:val="clear" w:color="auto" w:fill="DFE3E9" w:themeFill="accent4" w:themeFillTint="3F"/>
      </w:tcPr>
    </w:tblStylePr>
    <w:tblStylePr w:type="band1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insideV w:val="single" w:sz="8" w:space="0" w:color="7F8FA9" w:themeColor="accent4"/>
        </w:tcBorders>
        <w:shd w:val="clear" w:color="auto" w:fill="DFE3E9" w:themeFill="accent4" w:themeFillTint="3F"/>
      </w:tcPr>
    </w:tblStylePr>
    <w:tblStylePr w:type="band2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insideV w:val="single" w:sz="8" w:space="0" w:color="7F8FA9" w:themeColor="accent4"/>
        </w:tcBorders>
      </w:tcPr>
    </w:tblStylePr>
  </w:style>
  <w:style w:type="table" w:styleId="LightGrid-Accent5">
    <w:name w:val="Light Grid Accent 5"/>
    <w:basedOn w:val="TableNormal"/>
    <w:uiPriority w:val="62"/>
    <w:semiHidden/>
    <w:unhideWhenUsed/>
    <w:rsid w:val="00572222"/>
    <w:pPr>
      <w:spacing w:after="0"/>
    </w:p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insideH w:val="single" w:sz="8" w:space="0" w:color="5AA2AE" w:themeColor="accent5"/>
        <w:insideV w:val="single" w:sz="8" w:space="0" w:color="5AA2A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A2AE" w:themeColor="accent5"/>
          <w:left w:val="single" w:sz="8" w:space="0" w:color="5AA2AE" w:themeColor="accent5"/>
          <w:bottom w:val="single" w:sz="18" w:space="0" w:color="5AA2AE" w:themeColor="accent5"/>
          <w:right w:val="single" w:sz="8" w:space="0" w:color="5AA2AE" w:themeColor="accent5"/>
          <w:insideH w:val="nil"/>
          <w:insideV w:val="single" w:sz="8" w:space="0" w:color="5AA2A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A2AE" w:themeColor="accent5"/>
          <w:left w:val="single" w:sz="8" w:space="0" w:color="5AA2AE" w:themeColor="accent5"/>
          <w:bottom w:val="single" w:sz="8" w:space="0" w:color="5AA2AE" w:themeColor="accent5"/>
          <w:right w:val="single" w:sz="8" w:space="0" w:color="5AA2AE" w:themeColor="accent5"/>
          <w:insideH w:val="nil"/>
          <w:insideV w:val="single" w:sz="8" w:space="0" w:color="5AA2A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tblStylePr w:type="band1Vert">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shd w:val="clear" w:color="auto" w:fill="D6E7EB" w:themeFill="accent5" w:themeFillTint="3F"/>
      </w:tcPr>
    </w:tblStylePr>
    <w:tblStylePr w:type="band1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insideV w:val="single" w:sz="8" w:space="0" w:color="5AA2AE" w:themeColor="accent5"/>
        </w:tcBorders>
        <w:shd w:val="clear" w:color="auto" w:fill="D6E7EB" w:themeFill="accent5" w:themeFillTint="3F"/>
      </w:tcPr>
    </w:tblStylePr>
    <w:tblStylePr w:type="band2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insideV w:val="single" w:sz="8" w:space="0" w:color="5AA2AE" w:themeColor="accent5"/>
        </w:tcBorders>
      </w:tcPr>
    </w:tblStylePr>
  </w:style>
  <w:style w:type="table" w:styleId="LightGrid-Accent6">
    <w:name w:val="Light Grid Accent 6"/>
    <w:basedOn w:val="TableNormal"/>
    <w:uiPriority w:val="62"/>
    <w:semiHidden/>
    <w:unhideWhenUsed/>
    <w:rsid w:val="00572222"/>
    <w:pPr>
      <w:spacing w:after="0"/>
    </w:p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insideH w:val="single" w:sz="8" w:space="0" w:color="9D90A0" w:themeColor="accent6"/>
        <w:insideV w:val="single" w:sz="8" w:space="0" w:color="9D90A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0A0" w:themeColor="accent6"/>
          <w:left w:val="single" w:sz="8" w:space="0" w:color="9D90A0" w:themeColor="accent6"/>
          <w:bottom w:val="single" w:sz="18" w:space="0" w:color="9D90A0" w:themeColor="accent6"/>
          <w:right w:val="single" w:sz="8" w:space="0" w:color="9D90A0" w:themeColor="accent6"/>
          <w:insideH w:val="nil"/>
          <w:insideV w:val="single" w:sz="8" w:space="0" w:color="9D90A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0A0" w:themeColor="accent6"/>
          <w:left w:val="single" w:sz="8" w:space="0" w:color="9D90A0" w:themeColor="accent6"/>
          <w:bottom w:val="single" w:sz="8" w:space="0" w:color="9D90A0" w:themeColor="accent6"/>
          <w:right w:val="single" w:sz="8" w:space="0" w:color="9D90A0" w:themeColor="accent6"/>
          <w:insideH w:val="nil"/>
          <w:insideV w:val="single" w:sz="8" w:space="0" w:color="9D90A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tblStylePr w:type="band1Vert">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shd w:val="clear" w:color="auto" w:fill="E6E3E7" w:themeFill="accent6" w:themeFillTint="3F"/>
      </w:tcPr>
    </w:tblStylePr>
    <w:tblStylePr w:type="band1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insideV w:val="single" w:sz="8" w:space="0" w:color="9D90A0" w:themeColor="accent6"/>
        </w:tcBorders>
        <w:shd w:val="clear" w:color="auto" w:fill="E6E3E7" w:themeFill="accent6" w:themeFillTint="3F"/>
      </w:tcPr>
    </w:tblStylePr>
    <w:tblStylePr w:type="band2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insideV w:val="single" w:sz="8" w:space="0" w:color="9D90A0" w:themeColor="accent6"/>
        </w:tcBorders>
      </w:tcPr>
    </w:tblStylePr>
  </w:style>
  <w:style w:type="table" w:styleId="LightList">
    <w:name w:val="Light List"/>
    <w:basedOn w:val="TableNormal"/>
    <w:uiPriority w:val="61"/>
    <w:semiHidden/>
    <w:unhideWhenUsed/>
    <w:rsid w:val="00572222"/>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p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table" w:styleId="LightList-Accent2">
    <w:name w:val="Light List Accent 2"/>
    <w:basedOn w:val="TableNormal"/>
    <w:uiPriority w:val="61"/>
    <w:semiHidden/>
    <w:unhideWhenUsed/>
    <w:rsid w:val="00572222"/>
    <w:pPr>
      <w:spacing w:after="0"/>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pPr>
        <w:spacing w:before="0" w:after="0" w:line="240" w:lineRule="auto"/>
      </w:pPr>
      <w:rPr>
        <w:b/>
        <w:bCs/>
        <w:color w:val="FFFFFF" w:themeColor="background1"/>
      </w:rPr>
      <w:tblPr/>
      <w:tcPr>
        <w:shd w:val="clear" w:color="auto" w:fill="629DD1" w:themeFill="accent2"/>
      </w:tcPr>
    </w:tblStylePr>
    <w:tblStylePr w:type="lastRow">
      <w:pPr>
        <w:spacing w:before="0" w:after="0" w:line="240" w:lineRule="auto"/>
      </w:pPr>
      <w:rPr>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tcBorders>
      </w:tcPr>
    </w:tblStylePr>
    <w:tblStylePr w:type="firstCol">
      <w:rPr>
        <w:b/>
        <w:bCs/>
      </w:rPr>
    </w:tblStylePr>
    <w:tblStylePr w:type="lastCol">
      <w:rPr>
        <w:b/>
        <w:bCs/>
      </w:r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style>
  <w:style w:type="table" w:styleId="LightList-Accent3">
    <w:name w:val="Light List Accent 3"/>
    <w:basedOn w:val="TableNormal"/>
    <w:uiPriority w:val="61"/>
    <w:semiHidden/>
    <w:unhideWhenUsed/>
    <w:rsid w:val="00572222"/>
    <w:pPr>
      <w:spacing w:after="0"/>
    </w:p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tblBorders>
    </w:tblPr>
    <w:tblStylePr w:type="firstRow">
      <w:pPr>
        <w:spacing w:before="0" w:after="0" w:line="240" w:lineRule="auto"/>
      </w:pPr>
      <w:rPr>
        <w:b/>
        <w:bCs/>
        <w:color w:val="FFFFFF" w:themeColor="background1"/>
      </w:rPr>
      <w:tblPr/>
      <w:tcPr>
        <w:shd w:val="clear" w:color="auto" w:fill="297FD5" w:themeFill="accent3"/>
      </w:tcPr>
    </w:tblStylePr>
    <w:tblStylePr w:type="lastRow">
      <w:pPr>
        <w:spacing w:before="0" w:after="0" w:line="240" w:lineRule="auto"/>
      </w:pPr>
      <w:rPr>
        <w:b/>
        <w:bCs/>
      </w:rPr>
      <w:tblPr/>
      <w:tcPr>
        <w:tcBorders>
          <w:top w:val="double" w:sz="6" w:space="0" w:color="297FD5" w:themeColor="accent3"/>
          <w:left w:val="single" w:sz="8" w:space="0" w:color="297FD5" w:themeColor="accent3"/>
          <w:bottom w:val="single" w:sz="8" w:space="0" w:color="297FD5" w:themeColor="accent3"/>
          <w:right w:val="single" w:sz="8" w:space="0" w:color="297FD5" w:themeColor="accent3"/>
        </w:tcBorders>
      </w:tcPr>
    </w:tblStylePr>
    <w:tblStylePr w:type="firstCol">
      <w:rPr>
        <w:b/>
        <w:bCs/>
      </w:rPr>
    </w:tblStylePr>
    <w:tblStylePr w:type="lastCol">
      <w:rPr>
        <w:b/>
        <w:bCs/>
      </w:rPr>
    </w:tblStylePr>
    <w:tblStylePr w:type="band1Vert">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tblStylePr w:type="band1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style>
  <w:style w:type="table" w:styleId="LightList-Accent4">
    <w:name w:val="Light List Accent 4"/>
    <w:basedOn w:val="TableNormal"/>
    <w:uiPriority w:val="61"/>
    <w:semiHidden/>
    <w:unhideWhenUsed/>
    <w:rsid w:val="00572222"/>
    <w:pPr>
      <w:spacing w:after="0"/>
    </w:p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tblBorders>
    </w:tblPr>
    <w:tblStylePr w:type="firstRow">
      <w:pPr>
        <w:spacing w:before="0" w:after="0" w:line="240" w:lineRule="auto"/>
      </w:pPr>
      <w:rPr>
        <w:b/>
        <w:bCs/>
        <w:color w:val="FFFFFF" w:themeColor="background1"/>
      </w:rPr>
      <w:tblPr/>
      <w:tcPr>
        <w:shd w:val="clear" w:color="auto" w:fill="7F8FA9" w:themeFill="accent4"/>
      </w:tcPr>
    </w:tblStylePr>
    <w:tblStylePr w:type="lastRow">
      <w:pPr>
        <w:spacing w:before="0" w:after="0" w:line="240" w:lineRule="auto"/>
      </w:pPr>
      <w:rPr>
        <w:b/>
        <w:bCs/>
      </w:rPr>
      <w:tblPr/>
      <w:tcPr>
        <w:tcBorders>
          <w:top w:val="double" w:sz="6" w:space="0" w:color="7F8FA9" w:themeColor="accent4"/>
          <w:left w:val="single" w:sz="8" w:space="0" w:color="7F8FA9" w:themeColor="accent4"/>
          <w:bottom w:val="single" w:sz="8" w:space="0" w:color="7F8FA9" w:themeColor="accent4"/>
          <w:right w:val="single" w:sz="8" w:space="0" w:color="7F8FA9" w:themeColor="accent4"/>
        </w:tcBorders>
      </w:tcPr>
    </w:tblStylePr>
    <w:tblStylePr w:type="firstCol">
      <w:rPr>
        <w:b/>
        <w:bCs/>
      </w:rPr>
    </w:tblStylePr>
    <w:tblStylePr w:type="lastCol">
      <w:rPr>
        <w:b/>
        <w:bCs/>
      </w:rPr>
    </w:tblStylePr>
    <w:tblStylePr w:type="band1Vert">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tblStylePr w:type="band1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style>
  <w:style w:type="table" w:styleId="LightList-Accent5">
    <w:name w:val="Light List Accent 5"/>
    <w:basedOn w:val="TableNormal"/>
    <w:uiPriority w:val="61"/>
    <w:semiHidden/>
    <w:unhideWhenUsed/>
    <w:rsid w:val="00572222"/>
    <w:pPr>
      <w:spacing w:after="0"/>
    </w:p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tblBorders>
    </w:tblPr>
    <w:tblStylePr w:type="firstRow">
      <w:pPr>
        <w:spacing w:before="0" w:after="0" w:line="240" w:lineRule="auto"/>
      </w:pPr>
      <w:rPr>
        <w:b/>
        <w:bCs/>
        <w:color w:val="FFFFFF" w:themeColor="background1"/>
      </w:rPr>
      <w:tblPr/>
      <w:tcPr>
        <w:shd w:val="clear" w:color="auto" w:fill="5AA2AE" w:themeFill="accent5"/>
      </w:tcPr>
    </w:tblStylePr>
    <w:tblStylePr w:type="lastRow">
      <w:pPr>
        <w:spacing w:before="0" w:after="0" w:line="240" w:lineRule="auto"/>
      </w:pPr>
      <w:rPr>
        <w:b/>
        <w:bCs/>
      </w:rPr>
      <w:tblPr/>
      <w:tcPr>
        <w:tcBorders>
          <w:top w:val="double" w:sz="6" w:space="0" w:color="5AA2AE" w:themeColor="accent5"/>
          <w:left w:val="single" w:sz="8" w:space="0" w:color="5AA2AE" w:themeColor="accent5"/>
          <w:bottom w:val="single" w:sz="8" w:space="0" w:color="5AA2AE" w:themeColor="accent5"/>
          <w:right w:val="single" w:sz="8" w:space="0" w:color="5AA2AE" w:themeColor="accent5"/>
        </w:tcBorders>
      </w:tcPr>
    </w:tblStylePr>
    <w:tblStylePr w:type="firstCol">
      <w:rPr>
        <w:b/>
        <w:bCs/>
      </w:rPr>
    </w:tblStylePr>
    <w:tblStylePr w:type="lastCol">
      <w:rPr>
        <w:b/>
        <w:bCs/>
      </w:rPr>
    </w:tblStylePr>
    <w:tblStylePr w:type="band1Vert">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tblStylePr w:type="band1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style>
  <w:style w:type="table" w:styleId="LightList-Accent6">
    <w:name w:val="Light List Accent 6"/>
    <w:basedOn w:val="TableNormal"/>
    <w:uiPriority w:val="61"/>
    <w:semiHidden/>
    <w:unhideWhenUsed/>
    <w:rsid w:val="00572222"/>
    <w:pPr>
      <w:spacing w:after="0"/>
    </w:p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tblBorders>
    </w:tblPr>
    <w:tblStylePr w:type="firstRow">
      <w:pPr>
        <w:spacing w:before="0" w:after="0" w:line="240" w:lineRule="auto"/>
      </w:pPr>
      <w:rPr>
        <w:b/>
        <w:bCs/>
        <w:color w:val="FFFFFF" w:themeColor="background1"/>
      </w:rPr>
      <w:tblPr/>
      <w:tcPr>
        <w:shd w:val="clear" w:color="auto" w:fill="9D90A0" w:themeFill="accent6"/>
      </w:tcPr>
    </w:tblStylePr>
    <w:tblStylePr w:type="lastRow">
      <w:pPr>
        <w:spacing w:before="0" w:after="0" w:line="240" w:lineRule="auto"/>
      </w:pPr>
      <w:rPr>
        <w:b/>
        <w:bCs/>
      </w:rPr>
      <w:tblPr/>
      <w:tcPr>
        <w:tcBorders>
          <w:top w:val="double" w:sz="6" w:space="0" w:color="9D90A0" w:themeColor="accent6"/>
          <w:left w:val="single" w:sz="8" w:space="0" w:color="9D90A0" w:themeColor="accent6"/>
          <w:bottom w:val="single" w:sz="8" w:space="0" w:color="9D90A0" w:themeColor="accent6"/>
          <w:right w:val="single" w:sz="8" w:space="0" w:color="9D90A0" w:themeColor="accent6"/>
        </w:tcBorders>
      </w:tcPr>
    </w:tblStylePr>
    <w:tblStylePr w:type="firstCol">
      <w:rPr>
        <w:b/>
        <w:bCs/>
      </w:rPr>
    </w:tblStylePr>
    <w:tblStylePr w:type="lastCol">
      <w:rPr>
        <w:b/>
        <w:bCs/>
      </w:rPr>
    </w:tblStylePr>
    <w:tblStylePr w:type="band1Vert">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tblStylePr w:type="band1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style>
  <w:style w:type="table" w:styleId="LightShading">
    <w:name w:val="Light Shading"/>
    <w:basedOn w:val="TableNormal"/>
    <w:uiPriority w:val="60"/>
    <w:semiHidden/>
    <w:unhideWhenUsed/>
    <w:rsid w:val="00572222"/>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pPr>
    <w:rPr>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table" w:styleId="LightShading-Accent2">
    <w:name w:val="Light Shading Accent 2"/>
    <w:basedOn w:val="TableNormal"/>
    <w:uiPriority w:val="60"/>
    <w:semiHidden/>
    <w:unhideWhenUsed/>
    <w:rsid w:val="00572222"/>
    <w:pPr>
      <w:spacing w:after="0"/>
    </w:pPr>
    <w:rPr>
      <w:color w:val="3476B1" w:themeColor="accent2" w:themeShade="BF"/>
    </w:rPr>
    <w:tblPr>
      <w:tblStyleRowBandSize w:val="1"/>
      <w:tblStyleColBandSize w:val="1"/>
      <w:tblBorders>
        <w:top w:val="single" w:sz="8" w:space="0" w:color="629DD1" w:themeColor="accent2"/>
        <w:bottom w:val="single" w:sz="8" w:space="0" w:color="629DD1" w:themeColor="accent2"/>
      </w:tblBorders>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table" w:styleId="LightShading-Accent3">
    <w:name w:val="Light Shading Accent 3"/>
    <w:basedOn w:val="TableNormal"/>
    <w:uiPriority w:val="60"/>
    <w:semiHidden/>
    <w:unhideWhenUsed/>
    <w:rsid w:val="00572222"/>
    <w:pPr>
      <w:spacing w:after="0"/>
    </w:pPr>
    <w:rPr>
      <w:color w:val="1E5E9F" w:themeColor="accent3" w:themeShade="BF"/>
    </w:rPr>
    <w:tblPr>
      <w:tblStyleRowBandSize w:val="1"/>
      <w:tblStyleColBandSize w:val="1"/>
      <w:tblBorders>
        <w:top w:val="single" w:sz="8" w:space="0" w:color="297FD5" w:themeColor="accent3"/>
        <w:bottom w:val="single" w:sz="8" w:space="0" w:color="297FD5" w:themeColor="accent3"/>
      </w:tblBorders>
    </w:tblPr>
    <w:tblStylePr w:type="fir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la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3" w:themeFillTint="3F"/>
      </w:tcPr>
    </w:tblStylePr>
    <w:tblStylePr w:type="band1Horz">
      <w:tblPr/>
      <w:tcPr>
        <w:tcBorders>
          <w:left w:val="nil"/>
          <w:right w:val="nil"/>
          <w:insideH w:val="nil"/>
          <w:insideV w:val="nil"/>
        </w:tcBorders>
        <w:shd w:val="clear" w:color="auto" w:fill="C9DFF4" w:themeFill="accent3" w:themeFillTint="3F"/>
      </w:tcPr>
    </w:tblStylePr>
  </w:style>
  <w:style w:type="table" w:styleId="LightShading-Accent4">
    <w:name w:val="Light Shading Accent 4"/>
    <w:basedOn w:val="TableNormal"/>
    <w:uiPriority w:val="60"/>
    <w:semiHidden/>
    <w:unhideWhenUsed/>
    <w:rsid w:val="00572222"/>
    <w:pPr>
      <w:spacing w:after="0"/>
    </w:pPr>
    <w:rPr>
      <w:color w:val="596984" w:themeColor="accent4" w:themeShade="BF"/>
    </w:rPr>
    <w:tblPr>
      <w:tblStyleRowBandSize w:val="1"/>
      <w:tblStyleColBandSize w:val="1"/>
      <w:tblBorders>
        <w:top w:val="single" w:sz="8" w:space="0" w:color="7F8FA9" w:themeColor="accent4"/>
        <w:bottom w:val="single" w:sz="8" w:space="0" w:color="7F8FA9" w:themeColor="accent4"/>
      </w:tblBorders>
    </w:tblPr>
    <w:tblStylePr w:type="firstRow">
      <w:pPr>
        <w:spacing w:before="0" w:after="0" w:line="240" w:lineRule="auto"/>
      </w:pPr>
      <w:rPr>
        <w:b/>
        <w:bCs/>
      </w:rPr>
      <w:tblPr/>
      <w:tcPr>
        <w:tcBorders>
          <w:top w:val="single" w:sz="8" w:space="0" w:color="7F8FA9" w:themeColor="accent4"/>
          <w:left w:val="nil"/>
          <w:bottom w:val="single" w:sz="8" w:space="0" w:color="7F8FA9" w:themeColor="accent4"/>
          <w:right w:val="nil"/>
          <w:insideH w:val="nil"/>
          <w:insideV w:val="nil"/>
        </w:tcBorders>
      </w:tcPr>
    </w:tblStylePr>
    <w:tblStylePr w:type="lastRow">
      <w:pPr>
        <w:spacing w:before="0" w:after="0" w:line="240" w:lineRule="auto"/>
      </w:pPr>
      <w:rPr>
        <w:b/>
        <w:bCs/>
      </w:rPr>
      <w:tblPr/>
      <w:tcPr>
        <w:tcBorders>
          <w:top w:val="single" w:sz="8" w:space="0" w:color="7F8FA9" w:themeColor="accent4"/>
          <w:left w:val="nil"/>
          <w:bottom w:val="single" w:sz="8" w:space="0" w:color="7F8FA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4" w:themeFillTint="3F"/>
      </w:tcPr>
    </w:tblStylePr>
    <w:tblStylePr w:type="band1Horz">
      <w:tblPr/>
      <w:tcPr>
        <w:tcBorders>
          <w:left w:val="nil"/>
          <w:right w:val="nil"/>
          <w:insideH w:val="nil"/>
          <w:insideV w:val="nil"/>
        </w:tcBorders>
        <w:shd w:val="clear" w:color="auto" w:fill="DFE3E9" w:themeFill="accent4" w:themeFillTint="3F"/>
      </w:tcPr>
    </w:tblStylePr>
  </w:style>
  <w:style w:type="table" w:styleId="LightShading-Accent5">
    <w:name w:val="Light Shading Accent 5"/>
    <w:basedOn w:val="TableNormal"/>
    <w:uiPriority w:val="60"/>
    <w:semiHidden/>
    <w:unhideWhenUsed/>
    <w:rsid w:val="00572222"/>
    <w:pPr>
      <w:spacing w:after="0"/>
    </w:pPr>
    <w:rPr>
      <w:color w:val="417A84" w:themeColor="accent5" w:themeShade="BF"/>
    </w:rPr>
    <w:tblPr>
      <w:tblStyleRowBandSize w:val="1"/>
      <w:tblStyleColBandSize w:val="1"/>
      <w:tblBorders>
        <w:top w:val="single" w:sz="8" w:space="0" w:color="5AA2AE" w:themeColor="accent5"/>
        <w:bottom w:val="single" w:sz="8" w:space="0" w:color="5AA2AE" w:themeColor="accent5"/>
      </w:tblBorders>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table" w:styleId="LightShading-Accent6">
    <w:name w:val="Light Shading Accent 6"/>
    <w:basedOn w:val="TableNormal"/>
    <w:uiPriority w:val="60"/>
    <w:semiHidden/>
    <w:unhideWhenUsed/>
    <w:rsid w:val="00572222"/>
    <w:pPr>
      <w:spacing w:after="0"/>
    </w:pPr>
    <w:rPr>
      <w:color w:val="77697A" w:themeColor="accent6" w:themeShade="BF"/>
    </w:rPr>
    <w:tblPr>
      <w:tblStyleRowBandSize w:val="1"/>
      <w:tblStyleColBandSize w:val="1"/>
      <w:tblBorders>
        <w:top w:val="single" w:sz="8" w:space="0" w:color="9D90A0" w:themeColor="accent6"/>
        <w:bottom w:val="single" w:sz="8" w:space="0" w:color="9D90A0" w:themeColor="accent6"/>
      </w:tblBorders>
    </w:tblPr>
    <w:tblStylePr w:type="firstRow">
      <w:pPr>
        <w:spacing w:before="0" w:after="0" w:line="240" w:lineRule="auto"/>
      </w:pPr>
      <w:rPr>
        <w:b/>
        <w:bCs/>
      </w:rPr>
      <w:tblPr/>
      <w:tcPr>
        <w:tcBorders>
          <w:top w:val="single" w:sz="8" w:space="0" w:color="9D90A0" w:themeColor="accent6"/>
          <w:left w:val="nil"/>
          <w:bottom w:val="single" w:sz="8" w:space="0" w:color="9D90A0" w:themeColor="accent6"/>
          <w:right w:val="nil"/>
          <w:insideH w:val="nil"/>
          <w:insideV w:val="nil"/>
        </w:tcBorders>
      </w:tcPr>
    </w:tblStylePr>
    <w:tblStylePr w:type="lastRow">
      <w:pPr>
        <w:spacing w:before="0" w:after="0" w:line="240" w:lineRule="auto"/>
      </w:pPr>
      <w:rPr>
        <w:b/>
        <w:bCs/>
      </w:rPr>
      <w:tblPr/>
      <w:tcPr>
        <w:tcBorders>
          <w:top w:val="single" w:sz="8" w:space="0" w:color="9D90A0" w:themeColor="accent6"/>
          <w:left w:val="nil"/>
          <w:bottom w:val="single" w:sz="8" w:space="0" w:color="9D90A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3E7" w:themeFill="accent6" w:themeFillTint="3F"/>
      </w:tcPr>
    </w:tblStylePr>
    <w:tblStylePr w:type="band1Horz">
      <w:tblPr/>
      <w:tcPr>
        <w:tcBorders>
          <w:left w:val="nil"/>
          <w:right w:val="nil"/>
          <w:insideH w:val="nil"/>
          <w:insideV w:val="nil"/>
        </w:tcBorders>
        <w:shd w:val="clear" w:color="auto" w:fill="E6E3E7"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pPr>
    <w:tblPr>
      <w:tblStyleRowBandSize w:val="1"/>
      <w:tblStyleColBandSize w:val="1"/>
    </w:tblPr>
    <w:tblStylePr w:type="firstRow">
      <w:rPr>
        <w:b/>
        <w:bCs/>
      </w:rPr>
      <w:tblPr/>
      <w:tcPr>
        <w:tcBorders>
          <w:bottom w:val="single" w:sz="4" w:space="0" w:color="90A1CF" w:themeColor="accent1" w:themeTint="99"/>
        </w:tcBorders>
      </w:tcPr>
    </w:tblStylePr>
    <w:tblStylePr w:type="lastRow">
      <w:rPr>
        <w:b/>
        <w:bCs/>
      </w:rPr>
      <w:tblPr/>
      <w:tcPr>
        <w:tcBorders>
          <w:top w:val="sing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1Light-Accent2">
    <w:name w:val="List Table 1 Light Accent 2"/>
    <w:basedOn w:val="TableNormal"/>
    <w:uiPriority w:val="46"/>
    <w:rsid w:val="00572222"/>
    <w:pPr>
      <w:spacing w:after="0"/>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572222"/>
    <w:pPr>
      <w:spacing w:after="0"/>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572222"/>
    <w:pPr>
      <w:spacing w:after="0"/>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5">
    <w:name w:val="List Table 1 Light Accent 5"/>
    <w:basedOn w:val="TableNormal"/>
    <w:uiPriority w:val="46"/>
    <w:rsid w:val="00572222"/>
    <w:pPr>
      <w:spacing w:after="0"/>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1Light-Accent6">
    <w:name w:val="List Table 1 Light Accent 6"/>
    <w:basedOn w:val="TableNormal"/>
    <w:uiPriority w:val="46"/>
    <w:rsid w:val="00572222"/>
    <w:pPr>
      <w:spacing w:after="0"/>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572222"/>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572222"/>
    <w:pPr>
      <w:spacing w:after="0"/>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572222"/>
    <w:pPr>
      <w:spacing w:after="0"/>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2-Accent4">
    <w:name w:val="List Table 2 Accent 4"/>
    <w:basedOn w:val="TableNormal"/>
    <w:uiPriority w:val="47"/>
    <w:rsid w:val="00572222"/>
    <w:pPr>
      <w:spacing w:after="0"/>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2-Accent5">
    <w:name w:val="List Table 2 Accent 5"/>
    <w:basedOn w:val="TableNormal"/>
    <w:uiPriority w:val="47"/>
    <w:rsid w:val="00572222"/>
    <w:pPr>
      <w:spacing w:after="0"/>
    </w:pPr>
    <w:tblPr>
      <w:tblStyleRowBandSize w:val="1"/>
      <w:tblStyleColBandSize w:val="1"/>
      <w:tblBorders>
        <w:top w:val="single" w:sz="4" w:space="0" w:color="9BC7CE" w:themeColor="accent5" w:themeTint="99"/>
        <w:bottom w:val="single" w:sz="4" w:space="0" w:color="9BC7CE" w:themeColor="accent5" w:themeTint="99"/>
        <w:insideH w:val="single" w:sz="4" w:space="0" w:color="9BC7C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2-Accent6">
    <w:name w:val="List Table 2 Accent 6"/>
    <w:basedOn w:val="TableNormal"/>
    <w:uiPriority w:val="47"/>
    <w:rsid w:val="00572222"/>
    <w:pPr>
      <w:spacing w:after="0"/>
    </w:pPr>
    <w:tblPr>
      <w:tblStyleRowBandSize w:val="1"/>
      <w:tblStyleColBandSize w:val="1"/>
      <w:tblBorders>
        <w:top w:val="single" w:sz="4" w:space="0" w:color="C4BCC6" w:themeColor="accent6" w:themeTint="99"/>
        <w:bottom w:val="single" w:sz="4" w:space="0" w:color="C4BCC6" w:themeColor="accent6" w:themeTint="99"/>
        <w:insideH w:val="single" w:sz="4" w:space="0" w:color="C4BCC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3">
    <w:name w:val="List Table 3"/>
    <w:basedOn w:val="TableNormal"/>
    <w:uiPriority w:val="48"/>
    <w:rsid w:val="00572222"/>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3-Accent2">
    <w:name w:val="List Table 3 Accent 2"/>
    <w:basedOn w:val="TableNormal"/>
    <w:uiPriority w:val="48"/>
    <w:rsid w:val="00572222"/>
    <w:pPr>
      <w:spacing w:after="0"/>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3">
    <w:name w:val="List Table 3 Accent 3"/>
    <w:basedOn w:val="TableNormal"/>
    <w:uiPriority w:val="48"/>
    <w:rsid w:val="00572222"/>
    <w:pPr>
      <w:spacing w:after="0"/>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3-Accent4">
    <w:name w:val="List Table 3 Accent 4"/>
    <w:basedOn w:val="TableNormal"/>
    <w:uiPriority w:val="48"/>
    <w:rsid w:val="00572222"/>
    <w:pPr>
      <w:spacing w:after="0"/>
    </w:pPr>
    <w:tblPr>
      <w:tblStyleRowBandSize w:val="1"/>
      <w:tblStyleColBandSize w:val="1"/>
      <w:tblBorders>
        <w:top w:val="single" w:sz="4" w:space="0" w:color="7F8FA9" w:themeColor="accent4"/>
        <w:left w:val="single" w:sz="4" w:space="0" w:color="7F8FA9" w:themeColor="accent4"/>
        <w:bottom w:val="single" w:sz="4" w:space="0" w:color="7F8FA9" w:themeColor="accent4"/>
        <w:right w:val="single" w:sz="4" w:space="0" w:color="7F8FA9" w:themeColor="accent4"/>
      </w:tblBorders>
    </w:tblPr>
    <w:tblStylePr w:type="firstRow">
      <w:rPr>
        <w:b/>
        <w:bCs/>
        <w:color w:val="FFFFFF" w:themeColor="background1"/>
      </w:rPr>
      <w:tblPr/>
      <w:tcPr>
        <w:shd w:val="clear" w:color="auto" w:fill="7F8FA9" w:themeFill="accent4"/>
      </w:tcPr>
    </w:tblStylePr>
    <w:tblStylePr w:type="lastRow">
      <w:rPr>
        <w:b/>
        <w:bCs/>
      </w:rPr>
      <w:tblPr/>
      <w:tcPr>
        <w:tcBorders>
          <w:top w:val="double" w:sz="4" w:space="0" w:color="7F8FA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8FA9" w:themeColor="accent4"/>
          <w:right w:val="single" w:sz="4" w:space="0" w:color="7F8FA9" w:themeColor="accent4"/>
        </w:tcBorders>
      </w:tcPr>
    </w:tblStylePr>
    <w:tblStylePr w:type="band1Horz">
      <w:tblPr/>
      <w:tcPr>
        <w:tcBorders>
          <w:top w:val="single" w:sz="4" w:space="0" w:color="7F8FA9" w:themeColor="accent4"/>
          <w:bottom w:val="single" w:sz="4" w:space="0" w:color="7F8FA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8FA9" w:themeColor="accent4"/>
          <w:left w:val="nil"/>
        </w:tcBorders>
      </w:tcPr>
    </w:tblStylePr>
    <w:tblStylePr w:type="swCell">
      <w:tblPr/>
      <w:tcPr>
        <w:tcBorders>
          <w:top w:val="double" w:sz="4" w:space="0" w:color="7F8FA9" w:themeColor="accent4"/>
          <w:right w:val="nil"/>
        </w:tcBorders>
      </w:tcPr>
    </w:tblStylePr>
  </w:style>
  <w:style w:type="table" w:styleId="ListTable3-Accent5">
    <w:name w:val="List Table 3 Accent 5"/>
    <w:basedOn w:val="TableNormal"/>
    <w:uiPriority w:val="48"/>
    <w:rsid w:val="00572222"/>
    <w:pPr>
      <w:spacing w:after="0"/>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3-Accent6">
    <w:name w:val="List Table 3 Accent 6"/>
    <w:basedOn w:val="TableNormal"/>
    <w:uiPriority w:val="48"/>
    <w:rsid w:val="00572222"/>
    <w:pPr>
      <w:spacing w:after="0"/>
    </w:pPr>
    <w:tblPr>
      <w:tblStyleRowBandSize w:val="1"/>
      <w:tblStyleColBandSize w:val="1"/>
      <w:tblBorders>
        <w:top w:val="single" w:sz="4" w:space="0" w:color="9D90A0" w:themeColor="accent6"/>
        <w:left w:val="single" w:sz="4" w:space="0" w:color="9D90A0" w:themeColor="accent6"/>
        <w:bottom w:val="single" w:sz="4" w:space="0" w:color="9D90A0" w:themeColor="accent6"/>
        <w:right w:val="single" w:sz="4" w:space="0" w:color="9D90A0" w:themeColor="accent6"/>
      </w:tblBorders>
    </w:tblPr>
    <w:tblStylePr w:type="firstRow">
      <w:rPr>
        <w:b/>
        <w:bCs/>
        <w:color w:val="FFFFFF" w:themeColor="background1"/>
      </w:rPr>
      <w:tblPr/>
      <w:tcPr>
        <w:shd w:val="clear" w:color="auto" w:fill="9D90A0" w:themeFill="accent6"/>
      </w:tcPr>
    </w:tblStylePr>
    <w:tblStylePr w:type="lastRow">
      <w:rPr>
        <w:b/>
        <w:bCs/>
      </w:rPr>
      <w:tblPr/>
      <w:tcPr>
        <w:tcBorders>
          <w:top w:val="double" w:sz="4" w:space="0" w:color="9D90A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90A0" w:themeColor="accent6"/>
          <w:right w:val="single" w:sz="4" w:space="0" w:color="9D90A0" w:themeColor="accent6"/>
        </w:tcBorders>
      </w:tcPr>
    </w:tblStylePr>
    <w:tblStylePr w:type="band1Horz">
      <w:tblPr/>
      <w:tcPr>
        <w:tcBorders>
          <w:top w:val="single" w:sz="4" w:space="0" w:color="9D90A0" w:themeColor="accent6"/>
          <w:bottom w:val="single" w:sz="4" w:space="0" w:color="9D90A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90A0" w:themeColor="accent6"/>
          <w:left w:val="nil"/>
        </w:tcBorders>
      </w:tcPr>
    </w:tblStylePr>
    <w:tblStylePr w:type="swCell">
      <w:tblPr/>
      <w:tcPr>
        <w:tcBorders>
          <w:top w:val="double" w:sz="4" w:space="0" w:color="9D90A0" w:themeColor="accent6"/>
          <w:right w:val="nil"/>
        </w:tcBorders>
      </w:tcPr>
    </w:tblStylePr>
  </w:style>
  <w:style w:type="table" w:styleId="ListTable4">
    <w:name w:val="List Table 4"/>
    <w:basedOn w:val="TableNormal"/>
    <w:uiPriority w:val="49"/>
    <w:rsid w:val="00572222"/>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572222"/>
    <w:pPr>
      <w:spacing w:after="0"/>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4-Accent3">
    <w:name w:val="List Table 4 Accent 3"/>
    <w:basedOn w:val="TableNormal"/>
    <w:uiPriority w:val="49"/>
    <w:rsid w:val="00572222"/>
    <w:pPr>
      <w:spacing w:after="0"/>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tcBorders>
        <w:shd w:val="clear" w:color="auto" w:fill="297FD5" w:themeFill="accent3"/>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4-Accent4">
    <w:name w:val="List Table 4 Accent 4"/>
    <w:basedOn w:val="TableNormal"/>
    <w:uiPriority w:val="49"/>
    <w:rsid w:val="00572222"/>
    <w:pPr>
      <w:spacing w:after="0"/>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4-Accent5">
    <w:name w:val="List Table 4 Accent 5"/>
    <w:basedOn w:val="TableNormal"/>
    <w:uiPriority w:val="49"/>
    <w:rsid w:val="00572222"/>
    <w:pPr>
      <w:spacing w:after="0"/>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6">
    <w:name w:val="List Table 4 Accent 6"/>
    <w:basedOn w:val="TableNormal"/>
    <w:uiPriority w:val="49"/>
    <w:rsid w:val="00572222"/>
    <w:pPr>
      <w:spacing w:after="0"/>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tblBorders>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tcBorders>
        <w:shd w:val="clear" w:color="auto" w:fill="9D90A0" w:themeFill="accent6"/>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5Dark">
    <w:name w:val="List Table 5 Dark"/>
    <w:basedOn w:val="TableNormal"/>
    <w:uiPriority w:val="50"/>
    <w:rsid w:val="00572222"/>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pPr>
    <w:rPr>
      <w:color w:val="FFFFFF" w:themeColor="background1"/>
    </w:rPr>
    <w:tblPr>
      <w:tblStyleRowBandSize w:val="1"/>
      <w:tblStyleColBandSize w:val="1"/>
      <w:tblBorders>
        <w:top w:val="single" w:sz="24" w:space="0" w:color="4A66AC" w:themeColor="accent1"/>
        <w:left w:val="single" w:sz="24" w:space="0" w:color="4A66AC" w:themeColor="accent1"/>
        <w:bottom w:val="single" w:sz="24" w:space="0" w:color="4A66AC" w:themeColor="accent1"/>
        <w:right w:val="single" w:sz="24" w:space="0" w:color="4A66AC" w:themeColor="accent1"/>
      </w:tblBorders>
    </w:tblPr>
    <w:tcPr>
      <w:shd w:val="clear" w:color="auto" w:fill="4A66A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pPr>
    <w:rPr>
      <w:color w:val="FFFFFF" w:themeColor="background1"/>
    </w:rPr>
    <w:tblPr>
      <w:tblStyleRowBandSize w:val="1"/>
      <w:tblStyleColBandSize w:val="1"/>
      <w:tblBorders>
        <w:top w:val="single" w:sz="24" w:space="0" w:color="297FD5" w:themeColor="accent3"/>
        <w:left w:val="single" w:sz="24" w:space="0" w:color="297FD5" w:themeColor="accent3"/>
        <w:bottom w:val="single" w:sz="24" w:space="0" w:color="297FD5" w:themeColor="accent3"/>
        <w:right w:val="single" w:sz="24" w:space="0" w:color="297FD5" w:themeColor="accent3"/>
      </w:tblBorders>
    </w:tblPr>
    <w:tcPr>
      <w:shd w:val="clear" w:color="auto" w:fill="297FD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pPr>
    <w:rPr>
      <w:color w:val="FFFFFF" w:themeColor="background1"/>
    </w:rPr>
    <w:tblPr>
      <w:tblStyleRowBandSize w:val="1"/>
      <w:tblStyleColBandSize w:val="1"/>
      <w:tblBorders>
        <w:top w:val="single" w:sz="24" w:space="0" w:color="7F8FA9" w:themeColor="accent4"/>
        <w:left w:val="single" w:sz="24" w:space="0" w:color="7F8FA9" w:themeColor="accent4"/>
        <w:bottom w:val="single" w:sz="24" w:space="0" w:color="7F8FA9" w:themeColor="accent4"/>
        <w:right w:val="single" w:sz="24" w:space="0" w:color="7F8FA9" w:themeColor="accent4"/>
      </w:tblBorders>
    </w:tblPr>
    <w:tcPr>
      <w:shd w:val="clear" w:color="auto" w:fill="7F8FA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pPr>
    <w:rPr>
      <w:color w:val="FFFFFF" w:themeColor="background1"/>
    </w:rPr>
    <w:tblPr>
      <w:tblStyleRowBandSize w:val="1"/>
      <w:tblStyleColBandSize w:val="1"/>
      <w:tblBorders>
        <w:top w:val="single" w:sz="24" w:space="0" w:color="9D90A0" w:themeColor="accent6"/>
        <w:left w:val="single" w:sz="24" w:space="0" w:color="9D90A0" w:themeColor="accent6"/>
        <w:bottom w:val="single" w:sz="24" w:space="0" w:color="9D90A0" w:themeColor="accent6"/>
        <w:right w:val="single" w:sz="24" w:space="0" w:color="9D90A0" w:themeColor="accent6"/>
      </w:tblBorders>
    </w:tblPr>
    <w:tcPr>
      <w:shd w:val="clear" w:color="auto" w:fill="9D90A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Accent2">
    <w:name w:val="List Table 6 Colorful Accent 2"/>
    <w:basedOn w:val="TableNormal"/>
    <w:uiPriority w:val="51"/>
    <w:rsid w:val="00572222"/>
    <w:pPr>
      <w:spacing w:after="0"/>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3">
    <w:name w:val="List Table 6 Colorful Accent 3"/>
    <w:basedOn w:val="TableNormal"/>
    <w:uiPriority w:val="51"/>
    <w:rsid w:val="00572222"/>
    <w:pPr>
      <w:spacing w:after="0"/>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6Colorful-Accent4">
    <w:name w:val="List Table 6 Colorful Accent 4"/>
    <w:basedOn w:val="TableNormal"/>
    <w:uiPriority w:val="51"/>
    <w:rsid w:val="00572222"/>
    <w:pPr>
      <w:spacing w:after="0"/>
    </w:pPr>
    <w:rPr>
      <w:color w:val="596984" w:themeColor="accent4" w:themeShade="BF"/>
    </w:rPr>
    <w:tblPr>
      <w:tblStyleRowBandSize w:val="1"/>
      <w:tblStyleColBandSize w:val="1"/>
      <w:tblBorders>
        <w:top w:val="single" w:sz="4" w:space="0" w:color="7F8FA9" w:themeColor="accent4"/>
        <w:bottom w:val="single" w:sz="4" w:space="0" w:color="7F8FA9" w:themeColor="accent4"/>
      </w:tblBorders>
    </w:tblPr>
    <w:tblStylePr w:type="firstRow">
      <w:rPr>
        <w:b/>
        <w:bCs/>
      </w:rPr>
      <w:tblPr/>
      <w:tcPr>
        <w:tcBorders>
          <w:bottom w:val="single" w:sz="4" w:space="0" w:color="7F8FA9" w:themeColor="accent4"/>
        </w:tcBorders>
      </w:tcPr>
    </w:tblStylePr>
    <w:tblStylePr w:type="lastRow">
      <w:rPr>
        <w:b/>
        <w:bCs/>
      </w:rPr>
      <w:tblPr/>
      <w:tcPr>
        <w:tcBorders>
          <w:top w:val="double" w:sz="4" w:space="0" w:color="7F8FA9" w:themeColor="accent4"/>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6Colorful-Accent5">
    <w:name w:val="List Table 6 Colorful Accent 5"/>
    <w:basedOn w:val="TableNormal"/>
    <w:uiPriority w:val="51"/>
    <w:rsid w:val="00572222"/>
    <w:pPr>
      <w:spacing w:after="0"/>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6">
    <w:name w:val="List Table 6 Colorful Accent 6"/>
    <w:basedOn w:val="TableNormal"/>
    <w:uiPriority w:val="51"/>
    <w:rsid w:val="00572222"/>
    <w:pPr>
      <w:spacing w:after="0"/>
    </w:pPr>
    <w:rPr>
      <w:color w:val="77697A" w:themeColor="accent6" w:themeShade="BF"/>
    </w:rPr>
    <w:tblPr>
      <w:tblStyleRowBandSize w:val="1"/>
      <w:tblStyleColBandSize w:val="1"/>
      <w:tblBorders>
        <w:top w:val="single" w:sz="4" w:space="0" w:color="9D90A0" w:themeColor="accent6"/>
        <w:bottom w:val="single" w:sz="4" w:space="0" w:color="9D90A0" w:themeColor="accent6"/>
      </w:tblBorders>
    </w:tblPr>
    <w:tblStylePr w:type="firstRow">
      <w:rPr>
        <w:b/>
        <w:bCs/>
      </w:rPr>
      <w:tblPr/>
      <w:tcPr>
        <w:tcBorders>
          <w:bottom w:val="single" w:sz="4" w:space="0" w:color="9D90A0" w:themeColor="accent6"/>
        </w:tcBorders>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7Colorful">
    <w:name w:val="List Table 7 Colorful"/>
    <w:basedOn w:val="TableNormal"/>
    <w:uiPriority w:val="52"/>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pPr>
    <w:rPr>
      <w:color w:val="374C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66A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66A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66A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66AC" w:themeColor="accent1"/>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pPr>
    <w:rPr>
      <w:color w:val="3476B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9DD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9DD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9DD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9DD1" w:themeColor="accent2"/>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p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insideV w:val="single" w:sz="8" w:space="0" w:color="748AC3" w:themeColor="accent1" w:themeTint="BF"/>
      </w:tblBorders>
    </w:tblPr>
    <w:tcPr>
      <w:shd w:val="clear" w:color="auto" w:fill="D1D8EB" w:themeFill="accent1" w:themeFillTint="3F"/>
    </w:tcPr>
    <w:tblStylePr w:type="firstRow">
      <w:rPr>
        <w:b/>
        <w:bCs/>
      </w:rPr>
    </w:tblStylePr>
    <w:tblStylePr w:type="lastRow">
      <w:rPr>
        <w:b/>
        <w:bCs/>
      </w:rPr>
      <w:tblPr/>
      <w:tcPr>
        <w:tcBorders>
          <w:top w:val="single" w:sz="18" w:space="0" w:color="748AC3" w:themeColor="accent1" w:themeTint="BF"/>
        </w:tcBorders>
      </w:tcPr>
    </w:tblStylePr>
    <w:tblStylePr w:type="firstCol">
      <w:rPr>
        <w:b/>
        <w:bCs/>
      </w:rPr>
    </w:tblStylePr>
    <w:tblStylePr w:type="lastCol">
      <w:rPr>
        <w:b/>
        <w:bCs/>
      </w:rPr>
    </w:tblStylePr>
    <w:tblStylePr w:type="band1Vert">
      <w:tblPr/>
      <w:tcPr>
        <w:shd w:val="clear" w:color="auto" w:fill="A2B1D7" w:themeFill="accent1" w:themeFillTint="7F"/>
      </w:tcPr>
    </w:tblStylePr>
    <w:tblStylePr w:type="band1Horz">
      <w:tblPr/>
      <w:tcPr>
        <w:shd w:val="clear" w:color="auto" w:fill="A2B1D7" w:themeFill="accent1" w:themeFillTint="7F"/>
      </w:tcPr>
    </w:tblStylePr>
  </w:style>
  <w:style w:type="table" w:styleId="MediumGrid1-Accent2">
    <w:name w:val="Medium Grid 1 Accent 2"/>
    <w:basedOn w:val="TableNormal"/>
    <w:uiPriority w:val="67"/>
    <w:semiHidden/>
    <w:unhideWhenUsed/>
    <w:rsid w:val="00572222"/>
    <w:pPr>
      <w:spacing w:after="0"/>
    </w:pPr>
    <w:tblPr>
      <w:tblStyleRowBandSize w:val="1"/>
      <w:tblStyleColBandSize w:val="1"/>
      <w:tbl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single" w:sz="8" w:space="0" w:color="89B5DC" w:themeColor="accent2" w:themeTint="BF"/>
        <w:insideV w:val="single" w:sz="8" w:space="0" w:color="89B5DC" w:themeColor="accent2" w:themeTint="BF"/>
      </w:tblBorders>
    </w:tblPr>
    <w:tcPr>
      <w:shd w:val="clear" w:color="auto" w:fill="D8E6F3" w:themeFill="accent2" w:themeFillTint="3F"/>
    </w:tcPr>
    <w:tblStylePr w:type="firstRow">
      <w:rPr>
        <w:b/>
        <w:bCs/>
      </w:rPr>
    </w:tblStylePr>
    <w:tblStylePr w:type="lastRow">
      <w:rPr>
        <w:b/>
        <w:bCs/>
      </w:rPr>
      <w:tblPr/>
      <w:tcPr>
        <w:tcBorders>
          <w:top w:val="single" w:sz="18" w:space="0" w:color="89B5DC" w:themeColor="accent2" w:themeTint="BF"/>
        </w:tcBorders>
      </w:tcPr>
    </w:tblStylePr>
    <w:tblStylePr w:type="firstCol">
      <w:rPr>
        <w:b/>
        <w:bCs/>
      </w:rPr>
    </w:tblStylePr>
    <w:tblStylePr w:type="lastCol">
      <w:rPr>
        <w:b/>
        <w:bCs/>
      </w:rPr>
    </w:tblStylePr>
    <w:tblStylePr w:type="band1Vert">
      <w:tblPr/>
      <w:tcPr>
        <w:shd w:val="clear" w:color="auto" w:fill="B0CDE8" w:themeFill="accent2" w:themeFillTint="7F"/>
      </w:tcPr>
    </w:tblStylePr>
    <w:tblStylePr w:type="band1Horz">
      <w:tblPr/>
      <w:tcPr>
        <w:shd w:val="clear" w:color="auto" w:fill="B0CDE8" w:themeFill="accent2" w:themeFillTint="7F"/>
      </w:tcPr>
    </w:tblStylePr>
  </w:style>
  <w:style w:type="table" w:styleId="MediumGrid1-Accent3">
    <w:name w:val="Medium Grid 1 Accent 3"/>
    <w:basedOn w:val="TableNormal"/>
    <w:uiPriority w:val="67"/>
    <w:semiHidden/>
    <w:unhideWhenUsed/>
    <w:rsid w:val="00572222"/>
    <w:pPr>
      <w:spacing w:after="0"/>
    </w:pPr>
    <w:tblPr>
      <w:tblStyleRowBandSize w:val="1"/>
      <w:tblStyleColBandSize w:val="1"/>
      <w:tbl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single" w:sz="8" w:space="0" w:color="5D9EE0" w:themeColor="accent3" w:themeTint="BF"/>
        <w:insideV w:val="single" w:sz="8" w:space="0" w:color="5D9EE0" w:themeColor="accent3" w:themeTint="BF"/>
      </w:tblBorders>
    </w:tblPr>
    <w:tcPr>
      <w:shd w:val="clear" w:color="auto" w:fill="C9DFF4" w:themeFill="accent3" w:themeFillTint="3F"/>
    </w:tcPr>
    <w:tblStylePr w:type="firstRow">
      <w:rPr>
        <w:b/>
        <w:bCs/>
      </w:rPr>
    </w:tblStylePr>
    <w:tblStylePr w:type="lastRow">
      <w:rPr>
        <w:b/>
        <w:bCs/>
      </w:rPr>
      <w:tblPr/>
      <w:tcPr>
        <w:tcBorders>
          <w:top w:val="single" w:sz="18" w:space="0" w:color="5D9EE0" w:themeColor="accent3" w:themeTint="BF"/>
        </w:tcBorders>
      </w:tcPr>
    </w:tblStylePr>
    <w:tblStylePr w:type="firstCol">
      <w:rPr>
        <w:b/>
        <w:bCs/>
      </w:rPr>
    </w:tblStylePr>
    <w:tblStylePr w:type="lastCol">
      <w:rPr>
        <w:b/>
        <w:bCs/>
      </w:rPr>
    </w:tblStylePr>
    <w:tblStylePr w:type="band1Vert">
      <w:tblPr/>
      <w:tcPr>
        <w:shd w:val="clear" w:color="auto" w:fill="93BEEA" w:themeFill="accent3" w:themeFillTint="7F"/>
      </w:tcPr>
    </w:tblStylePr>
    <w:tblStylePr w:type="band1Horz">
      <w:tblPr/>
      <w:tcPr>
        <w:shd w:val="clear" w:color="auto" w:fill="93BEEA" w:themeFill="accent3" w:themeFillTint="7F"/>
      </w:tcPr>
    </w:tblStylePr>
  </w:style>
  <w:style w:type="table" w:styleId="MediumGrid1-Accent4">
    <w:name w:val="Medium Grid 1 Accent 4"/>
    <w:basedOn w:val="TableNormal"/>
    <w:uiPriority w:val="67"/>
    <w:semiHidden/>
    <w:unhideWhenUsed/>
    <w:rsid w:val="00572222"/>
    <w:pPr>
      <w:spacing w:after="0"/>
    </w:pPr>
    <w:tblPr>
      <w:tblStyleRowBandSize w:val="1"/>
      <w:tblStyleColBandSize w:val="1"/>
      <w:tbl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single" w:sz="8" w:space="0" w:color="9FABBE" w:themeColor="accent4" w:themeTint="BF"/>
        <w:insideV w:val="single" w:sz="8" w:space="0" w:color="9FABBE" w:themeColor="accent4" w:themeTint="BF"/>
      </w:tblBorders>
    </w:tblPr>
    <w:tcPr>
      <w:shd w:val="clear" w:color="auto" w:fill="DFE3E9" w:themeFill="accent4" w:themeFillTint="3F"/>
    </w:tcPr>
    <w:tblStylePr w:type="firstRow">
      <w:rPr>
        <w:b/>
        <w:bCs/>
      </w:rPr>
    </w:tblStylePr>
    <w:tblStylePr w:type="lastRow">
      <w:rPr>
        <w:b/>
        <w:bCs/>
      </w:rPr>
      <w:tblPr/>
      <w:tcPr>
        <w:tcBorders>
          <w:top w:val="single" w:sz="18" w:space="0" w:color="9FABBE" w:themeColor="accent4" w:themeTint="BF"/>
        </w:tcBorders>
      </w:tcPr>
    </w:tblStylePr>
    <w:tblStylePr w:type="firstCol">
      <w:rPr>
        <w:b/>
        <w:bCs/>
      </w:rPr>
    </w:tblStylePr>
    <w:tblStylePr w:type="lastCol">
      <w:rPr>
        <w:b/>
        <w:bCs/>
      </w:rPr>
    </w:tblStylePr>
    <w:tblStylePr w:type="band1Vert">
      <w:tblPr/>
      <w:tcPr>
        <w:shd w:val="clear" w:color="auto" w:fill="BFC7D4" w:themeFill="accent4" w:themeFillTint="7F"/>
      </w:tcPr>
    </w:tblStylePr>
    <w:tblStylePr w:type="band1Horz">
      <w:tblPr/>
      <w:tcPr>
        <w:shd w:val="clear" w:color="auto" w:fill="BFC7D4" w:themeFill="accent4" w:themeFillTint="7F"/>
      </w:tcPr>
    </w:tblStylePr>
  </w:style>
  <w:style w:type="table" w:styleId="MediumGrid1-Accent5">
    <w:name w:val="Medium Grid 1 Accent 5"/>
    <w:basedOn w:val="TableNormal"/>
    <w:uiPriority w:val="67"/>
    <w:semiHidden/>
    <w:unhideWhenUsed/>
    <w:rsid w:val="00572222"/>
    <w:pPr>
      <w:spacing w:after="0"/>
    </w:pPr>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MediumGrid1-Accent6">
    <w:name w:val="Medium Grid 1 Accent 6"/>
    <w:basedOn w:val="TableNormal"/>
    <w:uiPriority w:val="67"/>
    <w:semiHidden/>
    <w:unhideWhenUsed/>
    <w:rsid w:val="00572222"/>
    <w:pPr>
      <w:spacing w:after="0"/>
    </w:pPr>
    <w:tblPr>
      <w:tblStyleRowBandSize w:val="1"/>
      <w:tblStyleColBandSize w:val="1"/>
      <w:tbl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single" w:sz="8" w:space="0" w:color="B5ABB7" w:themeColor="accent6" w:themeTint="BF"/>
        <w:insideV w:val="single" w:sz="8" w:space="0" w:color="B5ABB7" w:themeColor="accent6" w:themeTint="BF"/>
      </w:tblBorders>
    </w:tblPr>
    <w:tcPr>
      <w:shd w:val="clear" w:color="auto" w:fill="E6E3E7" w:themeFill="accent6" w:themeFillTint="3F"/>
    </w:tcPr>
    <w:tblStylePr w:type="firstRow">
      <w:rPr>
        <w:b/>
        <w:bCs/>
      </w:rPr>
    </w:tblStylePr>
    <w:tblStylePr w:type="lastRow">
      <w:rPr>
        <w:b/>
        <w:bCs/>
      </w:rPr>
      <w:tblPr/>
      <w:tcPr>
        <w:tcBorders>
          <w:top w:val="single" w:sz="18" w:space="0" w:color="B5ABB7" w:themeColor="accent6" w:themeTint="BF"/>
        </w:tcBorders>
      </w:tcPr>
    </w:tblStylePr>
    <w:tblStylePr w:type="firstCol">
      <w:rPr>
        <w:b/>
        <w:bCs/>
      </w:rPr>
    </w:tblStylePr>
    <w:tblStylePr w:type="lastCol">
      <w:rPr>
        <w:b/>
        <w:bCs/>
      </w:rPr>
    </w:tblStylePr>
    <w:tblStylePr w:type="band1Vert">
      <w:tblPr/>
      <w:tcPr>
        <w:shd w:val="clear" w:color="auto" w:fill="CEC7CF" w:themeFill="accent6" w:themeFillTint="7F"/>
      </w:tcPr>
    </w:tblStylePr>
    <w:tblStylePr w:type="band1Horz">
      <w:tblPr/>
      <w:tcPr>
        <w:shd w:val="clear" w:color="auto" w:fill="CEC7CF" w:themeFill="accent6" w:themeFillTint="7F"/>
      </w:tcPr>
    </w:tblStylePr>
  </w:style>
  <w:style w:type="table" w:styleId="MediumGrid2">
    <w:name w:val="Medium Grid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cPr>
      <w:shd w:val="clear" w:color="auto" w:fill="D1D8EB" w:themeFill="accent1" w:themeFillTint="3F"/>
    </w:tcPr>
    <w:tblStylePr w:type="firstRow">
      <w:rPr>
        <w:b/>
        <w:bCs/>
        <w:color w:val="000000" w:themeColor="text1"/>
      </w:rPr>
      <w:tblPr/>
      <w:tcPr>
        <w:shd w:val="clear" w:color="auto" w:fill="ECEF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F" w:themeFill="accent1" w:themeFillTint="33"/>
      </w:tcPr>
    </w:tblStylePr>
    <w:tblStylePr w:type="band1Vert">
      <w:tblPr/>
      <w:tcPr>
        <w:shd w:val="clear" w:color="auto" w:fill="A2B1D7" w:themeFill="accent1" w:themeFillTint="7F"/>
      </w:tcPr>
    </w:tblStylePr>
    <w:tblStylePr w:type="band1Horz">
      <w:tblPr/>
      <w:tcPr>
        <w:tcBorders>
          <w:insideH w:val="single" w:sz="6" w:space="0" w:color="4A66AC" w:themeColor="accent1"/>
          <w:insideV w:val="single" w:sz="6" w:space="0" w:color="4A66AC" w:themeColor="accent1"/>
        </w:tcBorders>
        <w:shd w:val="clear" w:color="auto" w:fill="A2B1D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cPr>
      <w:shd w:val="clear" w:color="auto" w:fill="D8E6F3" w:themeFill="accent2" w:themeFillTint="3F"/>
    </w:tcPr>
    <w:tblStylePr w:type="firstRow">
      <w:rPr>
        <w:b/>
        <w:bCs/>
        <w:color w:val="000000" w:themeColor="text1"/>
      </w:rPr>
      <w:tblPr/>
      <w:tcPr>
        <w:shd w:val="clear" w:color="auto" w:fill="EF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BF5" w:themeFill="accent2" w:themeFillTint="33"/>
      </w:tcPr>
    </w:tblStylePr>
    <w:tblStylePr w:type="band1Vert">
      <w:tblPr/>
      <w:tcPr>
        <w:shd w:val="clear" w:color="auto" w:fill="B0CDE8" w:themeFill="accent2" w:themeFillTint="7F"/>
      </w:tcPr>
    </w:tblStylePr>
    <w:tblStylePr w:type="band1Horz">
      <w:tblPr/>
      <w:tcPr>
        <w:tcBorders>
          <w:insideH w:val="single" w:sz="6" w:space="0" w:color="629DD1" w:themeColor="accent2"/>
          <w:insideV w:val="single" w:sz="6" w:space="0" w:color="629DD1" w:themeColor="accent2"/>
        </w:tcBorders>
        <w:shd w:val="clear" w:color="auto" w:fill="B0CDE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insideH w:val="single" w:sz="8" w:space="0" w:color="297FD5" w:themeColor="accent3"/>
        <w:insideV w:val="single" w:sz="8" w:space="0" w:color="297FD5" w:themeColor="accent3"/>
      </w:tblBorders>
    </w:tblPr>
    <w:tcPr>
      <w:shd w:val="clear" w:color="auto" w:fill="C9DFF4" w:themeFill="accent3" w:themeFillTint="3F"/>
    </w:tcPr>
    <w:tblStylePr w:type="firstRow">
      <w:rPr>
        <w:b/>
        <w:bCs/>
        <w:color w:val="000000" w:themeColor="text1"/>
      </w:rPr>
      <w:tblPr/>
      <w:tcPr>
        <w:shd w:val="clear" w:color="auto" w:fill="E9F2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3" w:themeFillTint="33"/>
      </w:tcPr>
    </w:tblStylePr>
    <w:tblStylePr w:type="band1Vert">
      <w:tblPr/>
      <w:tcPr>
        <w:shd w:val="clear" w:color="auto" w:fill="93BEEA" w:themeFill="accent3" w:themeFillTint="7F"/>
      </w:tcPr>
    </w:tblStylePr>
    <w:tblStylePr w:type="band1Horz">
      <w:tblPr/>
      <w:tcPr>
        <w:tcBorders>
          <w:insideH w:val="single" w:sz="6" w:space="0" w:color="297FD5" w:themeColor="accent3"/>
          <w:insideV w:val="single" w:sz="6" w:space="0" w:color="297FD5" w:themeColor="accent3"/>
        </w:tcBorders>
        <w:shd w:val="clear" w:color="auto" w:fill="93BEE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insideH w:val="single" w:sz="8" w:space="0" w:color="7F8FA9" w:themeColor="accent4"/>
        <w:insideV w:val="single" w:sz="8" w:space="0" w:color="7F8FA9" w:themeColor="accent4"/>
      </w:tblBorders>
    </w:tblPr>
    <w:tcPr>
      <w:shd w:val="clear" w:color="auto" w:fill="DFE3E9" w:themeFill="accent4" w:themeFillTint="3F"/>
    </w:tcPr>
    <w:tblStylePr w:type="firstRow">
      <w:rPr>
        <w:b/>
        <w:bCs/>
        <w:color w:val="000000" w:themeColor="text1"/>
      </w:rPr>
      <w:tblPr/>
      <w:tcPr>
        <w:shd w:val="clear" w:color="auto" w:fill="F2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8ED" w:themeFill="accent4" w:themeFillTint="33"/>
      </w:tcPr>
    </w:tblStylePr>
    <w:tblStylePr w:type="band1Vert">
      <w:tblPr/>
      <w:tcPr>
        <w:shd w:val="clear" w:color="auto" w:fill="BFC7D4" w:themeFill="accent4" w:themeFillTint="7F"/>
      </w:tcPr>
    </w:tblStylePr>
    <w:tblStylePr w:type="band1Horz">
      <w:tblPr/>
      <w:tcPr>
        <w:tcBorders>
          <w:insideH w:val="single" w:sz="6" w:space="0" w:color="7F8FA9" w:themeColor="accent4"/>
          <w:insideV w:val="single" w:sz="6" w:space="0" w:color="7F8FA9" w:themeColor="accent4"/>
        </w:tcBorders>
        <w:shd w:val="clear" w:color="auto" w:fill="BFC7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insideH w:val="single" w:sz="8" w:space="0" w:color="5AA2AE" w:themeColor="accent5"/>
        <w:insideV w:val="single" w:sz="8" w:space="0" w:color="5AA2AE" w:themeColor="accent5"/>
      </w:tblBorders>
    </w:tblPr>
    <w:tcPr>
      <w:shd w:val="clear" w:color="auto" w:fill="D6E7EB" w:themeFill="accent5" w:themeFillTint="3F"/>
    </w:tcPr>
    <w:tblStylePr w:type="firstRow">
      <w:rPr>
        <w:b/>
        <w:bCs/>
        <w:color w:val="000000" w:themeColor="text1"/>
      </w:rPr>
      <w:tblPr/>
      <w:tcPr>
        <w:shd w:val="clear" w:color="auto" w:fill="EEF5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CEE" w:themeFill="accent5" w:themeFillTint="33"/>
      </w:tcPr>
    </w:tblStylePr>
    <w:tblStylePr w:type="band1Vert">
      <w:tblPr/>
      <w:tcPr>
        <w:shd w:val="clear" w:color="auto" w:fill="ACD0D6" w:themeFill="accent5" w:themeFillTint="7F"/>
      </w:tcPr>
    </w:tblStylePr>
    <w:tblStylePr w:type="band1Horz">
      <w:tblPr/>
      <w:tcPr>
        <w:tcBorders>
          <w:insideH w:val="single" w:sz="6" w:space="0" w:color="5AA2AE" w:themeColor="accent5"/>
          <w:insideV w:val="single" w:sz="6" w:space="0" w:color="5AA2AE" w:themeColor="accent5"/>
        </w:tcBorders>
        <w:shd w:val="clear" w:color="auto" w:fill="ACD0D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insideH w:val="single" w:sz="8" w:space="0" w:color="9D90A0" w:themeColor="accent6"/>
        <w:insideV w:val="single" w:sz="8" w:space="0" w:color="9D90A0" w:themeColor="accent6"/>
      </w:tblBorders>
    </w:tblPr>
    <w:tcPr>
      <w:shd w:val="clear" w:color="auto" w:fill="E6E3E7" w:themeFill="accent6" w:themeFillTint="3F"/>
    </w:tcPr>
    <w:tblStylePr w:type="firstRow">
      <w:rPr>
        <w:b/>
        <w:bCs/>
        <w:color w:val="000000" w:themeColor="text1"/>
      </w:rPr>
      <w:tblPr/>
      <w:tcPr>
        <w:shd w:val="clear" w:color="auto" w:fill="F5F4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8EC" w:themeFill="accent6" w:themeFillTint="33"/>
      </w:tcPr>
    </w:tblStylePr>
    <w:tblStylePr w:type="band1Vert">
      <w:tblPr/>
      <w:tcPr>
        <w:shd w:val="clear" w:color="auto" w:fill="CEC7CF" w:themeFill="accent6" w:themeFillTint="7F"/>
      </w:tcPr>
    </w:tblStylePr>
    <w:tblStylePr w:type="band1Horz">
      <w:tblPr/>
      <w:tcPr>
        <w:tcBorders>
          <w:insideH w:val="single" w:sz="6" w:space="0" w:color="9D90A0" w:themeColor="accent6"/>
          <w:insideV w:val="single" w:sz="6" w:space="0" w:color="9D90A0" w:themeColor="accent6"/>
        </w:tcBorders>
        <w:shd w:val="clear" w:color="auto" w:fill="CEC7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D8E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66A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66A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66A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66A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B1D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B1D7" w:themeFill="accent1" w:themeFillTint="7F"/>
      </w:tcPr>
    </w:tblStylePr>
  </w:style>
  <w:style w:type="table" w:styleId="MediumGrid3-Accent2">
    <w:name w:val="Medium Grid 3 Accent 2"/>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6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9DD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9DD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9DD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9DD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CDE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CDE8" w:themeFill="accent2" w:themeFillTint="7F"/>
      </w:tcPr>
    </w:tblStylePr>
  </w:style>
  <w:style w:type="table" w:styleId="MediumGrid3-Accent3">
    <w:name w:val="Medium Grid 3 Accent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DFF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7FD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7FD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7FD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7FD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BEE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BEEA" w:themeFill="accent3" w:themeFillTint="7F"/>
      </w:tcPr>
    </w:tblStylePr>
  </w:style>
  <w:style w:type="table" w:styleId="MediumGrid3-Accent4">
    <w:name w:val="Medium Grid 3 Accent 4"/>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3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8F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8F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8F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8F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7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7D4" w:themeFill="accent4" w:themeFillTint="7F"/>
      </w:tcPr>
    </w:tblStylePr>
  </w:style>
  <w:style w:type="table" w:styleId="MediumGrid3-Accent5">
    <w:name w:val="Medium Grid 3 Accent 5"/>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7E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2A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2A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2A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2A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D0D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D0D6" w:themeFill="accent5" w:themeFillTint="7F"/>
      </w:tcPr>
    </w:tblStylePr>
  </w:style>
  <w:style w:type="table" w:styleId="MediumGrid3-Accent6">
    <w:name w:val="Medium Grid 3 Accent 6"/>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3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0A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0A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0A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0A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7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7CF" w:themeFill="accent6" w:themeFillTint="7F"/>
      </w:tcPr>
    </w:tblStylePr>
  </w:style>
  <w:style w:type="table" w:styleId="MediumList1">
    <w:name w:val="Medium List 1"/>
    <w:basedOn w:val="TableNormal"/>
    <w:uiPriority w:val="65"/>
    <w:semiHidden/>
    <w:unhideWhenUsed/>
    <w:rsid w:val="00572222"/>
    <w:pPr>
      <w:spacing w:after="0"/>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85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pPr>
    <w:tblPr>
      <w:tblStyleRowBandSize w:val="1"/>
      <w:tblStyleColBandSize w:val="1"/>
      <w:tblBorders>
        <w:top w:val="single" w:sz="8" w:space="0" w:color="4A66AC" w:themeColor="accent1"/>
        <w:bottom w:val="single" w:sz="8" w:space="0" w:color="4A66AC" w:themeColor="accent1"/>
      </w:tblBorders>
    </w:tblPr>
    <w:tblStylePr w:type="firstRow">
      <w:rPr>
        <w:rFonts w:asciiTheme="majorHAnsi" w:eastAsiaTheme="majorEastAsia" w:hAnsiTheme="majorHAnsi" w:cstheme="majorBidi"/>
      </w:rPr>
      <w:tblPr/>
      <w:tcPr>
        <w:tcBorders>
          <w:top w:val="nil"/>
          <w:bottom w:val="single" w:sz="8" w:space="0" w:color="4A66AC" w:themeColor="accent1"/>
        </w:tcBorders>
      </w:tcPr>
    </w:tblStylePr>
    <w:tblStylePr w:type="lastRow">
      <w:rPr>
        <w:b/>
        <w:bCs/>
        <w:color w:val="242852" w:themeColor="text2"/>
      </w:rPr>
      <w:tblPr/>
      <w:tcPr>
        <w:tcBorders>
          <w:top w:val="single" w:sz="8" w:space="0" w:color="4A66AC" w:themeColor="accent1"/>
          <w:bottom w:val="single" w:sz="8" w:space="0" w:color="4A66AC" w:themeColor="accent1"/>
        </w:tcBorders>
      </w:tcPr>
    </w:tblStylePr>
    <w:tblStylePr w:type="firstCol">
      <w:rPr>
        <w:b/>
        <w:bCs/>
      </w:rPr>
    </w:tblStylePr>
    <w:tblStylePr w:type="lastCol">
      <w:rPr>
        <w:b/>
        <w:bCs/>
      </w:rPr>
      <w:tblPr/>
      <w:tcPr>
        <w:tcBorders>
          <w:top w:val="single" w:sz="8" w:space="0" w:color="4A66AC" w:themeColor="accent1"/>
          <w:bottom w:val="single" w:sz="8" w:space="0" w:color="4A66AC" w:themeColor="accent1"/>
        </w:tcBorders>
      </w:tcPr>
    </w:tblStylePr>
    <w:tblStylePr w:type="band1Vert">
      <w:tblPr/>
      <w:tcPr>
        <w:shd w:val="clear" w:color="auto" w:fill="D1D8EB" w:themeFill="accent1" w:themeFillTint="3F"/>
      </w:tcPr>
    </w:tblStylePr>
    <w:tblStylePr w:type="band1Horz">
      <w:tblPr/>
      <w:tcPr>
        <w:shd w:val="clear" w:color="auto" w:fill="D1D8EB" w:themeFill="accent1" w:themeFillTint="3F"/>
      </w:tcPr>
    </w:tblStylePr>
  </w:style>
  <w:style w:type="table" w:styleId="MediumList1-Accent2">
    <w:name w:val="Medium List 1 Accent 2"/>
    <w:basedOn w:val="TableNormal"/>
    <w:uiPriority w:val="65"/>
    <w:semiHidden/>
    <w:unhideWhenUsed/>
    <w:rsid w:val="00572222"/>
    <w:pPr>
      <w:spacing w:after="0"/>
    </w:pPr>
    <w:tblPr>
      <w:tblStyleRowBandSize w:val="1"/>
      <w:tblStyleColBandSize w:val="1"/>
      <w:tblBorders>
        <w:top w:val="single" w:sz="8" w:space="0" w:color="629DD1" w:themeColor="accent2"/>
        <w:bottom w:val="single" w:sz="8" w:space="0" w:color="629DD1" w:themeColor="accent2"/>
      </w:tblBorders>
    </w:tblPr>
    <w:tblStylePr w:type="firstRow">
      <w:rPr>
        <w:rFonts w:asciiTheme="majorHAnsi" w:eastAsiaTheme="majorEastAsia" w:hAnsiTheme="majorHAnsi" w:cstheme="majorBidi"/>
      </w:rPr>
      <w:tblPr/>
      <w:tcPr>
        <w:tcBorders>
          <w:top w:val="nil"/>
          <w:bottom w:val="single" w:sz="8" w:space="0" w:color="629DD1" w:themeColor="accent2"/>
        </w:tcBorders>
      </w:tcPr>
    </w:tblStylePr>
    <w:tblStylePr w:type="lastRow">
      <w:rPr>
        <w:b/>
        <w:bCs/>
        <w:color w:val="242852" w:themeColor="text2"/>
      </w:rPr>
      <w:tblPr/>
      <w:tcPr>
        <w:tcBorders>
          <w:top w:val="single" w:sz="8" w:space="0" w:color="629DD1" w:themeColor="accent2"/>
          <w:bottom w:val="single" w:sz="8" w:space="0" w:color="629DD1" w:themeColor="accent2"/>
        </w:tcBorders>
      </w:tcPr>
    </w:tblStylePr>
    <w:tblStylePr w:type="firstCol">
      <w:rPr>
        <w:b/>
        <w:bCs/>
      </w:rPr>
    </w:tblStylePr>
    <w:tblStylePr w:type="lastCol">
      <w:rPr>
        <w:b/>
        <w:bCs/>
      </w:rPr>
      <w:tblPr/>
      <w:tcPr>
        <w:tcBorders>
          <w:top w:val="single" w:sz="8" w:space="0" w:color="629DD1" w:themeColor="accent2"/>
          <w:bottom w:val="single" w:sz="8" w:space="0" w:color="629DD1" w:themeColor="accent2"/>
        </w:tcBorders>
      </w:tcPr>
    </w:tblStylePr>
    <w:tblStylePr w:type="band1Vert">
      <w:tblPr/>
      <w:tcPr>
        <w:shd w:val="clear" w:color="auto" w:fill="D8E6F3" w:themeFill="accent2" w:themeFillTint="3F"/>
      </w:tcPr>
    </w:tblStylePr>
    <w:tblStylePr w:type="band1Horz">
      <w:tblPr/>
      <w:tcPr>
        <w:shd w:val="clear" w:color="auto" w:fill="D8E6F3" w:themeFill="accent2" w:themeFillTint="3F"/>
      </w:tcPr>
    </w:tblStylePr>
  </w:style>
  <w:style w:type="table" w:styleId="MediumList1-Accent3">
    <w:name w:val="Medium List 1 Accent 3"/>
    <w:basedOn w:val="TableNormal"/>
    <w:uiPriority w:val="65"/>
    <w:semiHidden/>
    <w:unhideWhenUsed/>
    <w:rsid w:val="00572222"/>
    <w:pPr>
      <w:spacing w:after="0"/>
    </w:pPr>
    <w:tblPr>
      <w:tblStyleRowBandSize w:val="1"/>
      <w:tblStyleColBandSize w:val="1"/>
      <w:tblBorders>
        <w:top w:val="single" w:sz="8" w:space="0" w:color="297FD5" w:themeColor="accent3"/>
        <w:bottom w:val="single" w:sz="8" w:space="0" w:color="297FD5" w:themeColor="accent3"/>
      </w:tblBorders>
    </w:tblPr>
    <w:tblStylePr w:type="firstRow">
      <w:rPr>
        <w:rFonts w:asciiTheme="majorHAnsi" w:eastAsiaTheme="majorEastAsia" w:hAnsiTheme="majorHAnsi" w:cstheme="majorBidi"/>
      </w:rPr>
      <w:tblPr/>
      <w:tcPr>
        <w:tcBorders>
          <w:top w:val="nil"/>
          <w:bottom w:val="single" w:sz="8" w:space="0" w:color="297FD5" w:themeColor="accent3"/>
        </w:tcBorders>
      </w:tcPr>
    </w:tblStylePr>
    <w:tblStylePr w:type="lastRow">
      <w:rPr>
        <w:b/>
        <w:bCs/>
        <w:color w:val="242852" w:themeColor="text2"/>
      </w:rPr>
      <w:tblPr/>
      <w:tcPr>
        <w:tcBorders>
          <w:top w:val="single" w:sz="8" w:space="0" w:color="297FD5" w:themeColor="accent3"/>
          <w:bottom w:val="single" w:sz="8" w:space="0" w:color="297FD5" w:themeColor="accent3"/>
        </w:tcBorders>
      </w:tcPr>
    </w:tblStylePr>
    <w:tblStylePr w:type="firstCol">
      <w:rPr>
        <w:b/>
        <w:bCs/>
      </w:rPr>
    </w:tblStylePr>
    <w:tblStylePr w:type="lastCol">
      <w:rPr>
        <w:b/>
        <w:bCs/>
      </w:rPr>
      <w:tblPr/>
      <w:tcPr>
        <w:tcBorders>
          <w:top w:val="single" w:sz="8" w:space="0" w:color="297FD5" w:themeColor="accent3"/>
          <w:bottom w:val="single" w:sz="8" w:space="0" w:color="297FD5" w:themeColor="accent3"/>
        </w:tcBorders>
      </w:tcPr>
    </w:tblStylePr>
    <w:tblStylePr w:type="band1Vert">
      <w:tblPr/>
      <w:tcPr>
        <w:shd w:val="clear" w:color="auto" w:fill="C9DFF4" w:themeFill="accent3" w:themeFillTint="3F"/>
      </w:tcPr>
    </w:tblStylePr>
    <w:tblStylePr w:type="band1Horz">
      <w:tblPr/>
      <w:tcPr>
        <w:shd w:val="clear" w:color="auto" w:fill="C9DFF4" w:themeFill="accent3" w:themeFillTint="3F"/>
      </w:tcPr>
    </w:tblStylePr>
  </w:style>
  <w:style w:type="table" w:styleId="MediumList1-Accent4">
    <w:name w:val="Medium List 1 Accent 4"/>
    <w:basedOn w:val="TableNormal"/>
    <w:uiPriority w:val="65"/>
    <w:semiHidden/>
    <w:unhideWhenUsed/>
    <w:rsid w:val="00572222"/>
    <w:pPr>
      <w:spacing w:after="0"/>
    </w:pPr>
    <w:tblPr>
      <w:tblStyleRowBandSize w:val="1"/>
      <w:tblStyleColBandSize w:val="1"/>
      <w:tblBorders>
        <w:top w:val="single" w:sz="8" w:space="0" w:color="7F8FA9" w:themeColor="accent4"/>
        <w:bottom w:val="single" w:sz="8" w:space="0" w:color="7F8FA9" w:themeColor="accent4"/>
      </w:tblBorders>
    </w:tblPr>
    <w:tblStylePr w:type="firstRow">
      <w:rPr>
        <w:rFonts w:asciiTheme="majorHAnsi" w:eastAsiaTheme="majorEastAsia" w:hAnsiTheme="majorHAnsi" w:cstheme="majorBidi"/>
      </w:rPr>
      <w:tblPr/>
      <w:tcPr>
        <w:tcBorders>
          <w:top w:val="nil"/>
          <w:bottom w:val="single" w:sz="8" w:space="0" w:color="7F8FA9" w:themeColor="accent4"/>
        </w:tcBorders>
      </w:tcPr>
    </w:tblStylePr>
    <w:tblStylePr w:type="lastRow">
      <w:rPr>
        <w:b/>
        <w:bCs/>
        <w:color w:val="242852" w:themeColor="text2"/>
      </w:rPr>
      <w:tblPr/>
      <w:tcPr>
        <w:tcBorders>
          <w:top w:val="single" w:sz="8" w:space="0" w:color="7F8FA9" w:themeColor="accent4"/>
          <w:bottom w:val="single" w:sz="8" w:space="0" w:color="7F8FA9" w:themeColor="accent4"/>
        </w:tcBorders>
      </w:tcPr>
    </w:tblStylePr>
    <w:tblStylePr w:type="firstCol">
      <w:rPr>
        <w:b/>
        <w:bCs/>
      </w:rPr>
    </w:tblStylePr>
    <w:tblStylePr w:type="lastCol">
      <w:rPr>
        <w:b/>
        <w:bCs/>
      </w:rPr>
      <w:tblPr/>
      <w:tcPr>
        <w:tcBorders>
          <w:top w:val="single" w:sz="8" w:space="0" w:color="7F8FA9" w:themeColor="accent4"/>
          <w:bottom w:val="single" w:sz="8" w:space="0" w:color="7F8FA9" w:themeColor="accent4"/>
        </w:tcBorders>
      </w:tcPr>
    </w:tblStylePr>
    <w:tblStylePr w:type="band1Vert">
      <w:tblPr/>
      <w:tcPr>
        <w:shd w:val="clear" w:color="auto" w:fill="DFE3E9" w:themeFill="accent4" w:themeFillTint="3F"/>
      </w:tcPr>
    </w:tblStylePr>
    <w:tblStylePr w:type="band1Horz">
      <w:tblPr/>
      <w:tcPr>
        <w:shd w:val="clear" w:color="auto" w:fill="DFE3E9" w:themeFill="accent4" w:themeFillTint="3F"/>
      </w:tcPr>
    </w:tblStylePr>
  </w:style>
  <w:style w:type="table" w:styleId="MediumList1-Accent5">
    <w:name w:val="Medium List 1 Accent 5"/>
    <w:basedOn w:val="TableNormal"/>
    <w:uiPriority w:val="65"/>
    <w:semiHidden/>
    <w:unhideWhenUsed/>
    <w:rsid w:val="00572222"/>
    <w:pPr>
      <w:spacing w:after="0"/>
    </w:pPr>
    <w:tblPr>
      <w:tblStyleRowBandSize w:val="1"/>
      <w:tblStyleColBandSize w:val="1"/>
      <w:tblBorders>
        <w:top w:val="single" w:sz="8" w:space="0" w:color="5AA2AE" w:themeColor="accent5"/>
        <w:bottom w:val="single" w:sz="8" w:space="0" w:color="5AA2AE" w:themeColor="accent5"/>
      </w:tblBorders>
    </w:tblPr>
    <w:tblStylePr w:type="firstRow">
      <w:rPr>
        <w:rFonts w:asciiTheme="majorHAnsi" w:eastAsiaTheme="majorEastAsia" w:hAnsiTheme="majorHAnsi" w:cstheme="majorBidi"/>
      </w:rPr>
      <w:tblPr/>
      <w:tcPr>
        <w:tcBorders>
          <w:top w:val="nil"/>
          <w:bottom w:val="single" w:sz="8" w:space="0" w:color="5AA2AE" w:themeColor="accent5"/>
        </w:tcBorders>
      </w:tcPr>
    </w:tblStylePr>
    <w:tblStylePr w:type="lastRow">
      <w:rPr>
        <w:b/>
        <w:bCs/>
        <w:color w:val="242852" w:themeColor="text2"/>
      </w:rPr>
      <w:tblPr/>
      <w:tcPr>
        <w:tcBorders>
          <w:top w:val="single" w:sz="8" w:space="0" w:color="5AA2AE" w:themeColor="accent5"/>
          <w:bottom w:val="single" w:sz="8" w:space="0" w:color="5AA2AE" w:themeColor="accent5"/>
        </w:tcBorders>
      </w:tcPr>
    </w:tblStylePr>
    <w:tblStylePr w:type="firstCol">
      <w:rPr>
        <w:b/>
        <w:bCs/>
      </w:rPr>
    </w:tblStylePr>
    <w:tblStylePr w:type="lastCol">
      <w:rPr>
        <w:b/>
        <w:bCs/>
      </w:rPr>
      <w:tblPr/>
      <w:tcPr>
        <w:tcBorders>
          <w:top w:val="single" w:sz="8" w:space="0" w:color="5AA2AE" w:themeColor="accent5"/>
          <w:bottom w:val="single" w:sz="8" w:space="0" w:color="5AA2AE" w:themeColor="accent5"/>
        </w:tcBorders>
      </w:tcPr>
    </w:tblStylePr>
    <w:tblStylePr w:type="band1Vert">
      <w:tblPr/>
      <w:tcPr>
        <w:shd w:val="clear" w:color="auto" w:fill="D6E7EB" w:themeFill="accent5" w:themeFillTint="3F"/>
      </w:tcPr>
    </w:tblStylePr>
    <w:tblStylePr w:type="band1Horz">
      <w:tblPr/>
      <w:tcPr>
        <w:shd w:val="clear" w:color="auto" w:fill="D6E7EB" w:themeFill="accent5" w:themeFillTint="3F"/>
      </w:tcPr>
    </w:tblStylePr>
  </w:style>
  <w:style w:type="table" w:styleId="MediumList1-Accent6">
    <w:name w:val="Medium List 1 Accent 6"/>
    <w:basedOn w:val="TableNormal"/>
    <w:uiPriority w:val="65"/>
    <w:semiHidden/>
    <w:unhideWhenUsed/>
    <w:rsid w:val="00572222"/>
    <w:pPr>
      <w:spacing w:after="0"/>
    </w:pPr>
    <w:tblPr>
      <w:tblStyleRowBandSize w:val="1"/>
      <w:tblStyleColBandSize w:val="1"/>
      <w:tblBorders>
        <w:top w:val="single" w:sz="8" w:space="0" w:color="9D90A0" w:themeColor="accent6"/>
        <w:bottom w:val="single" w:sz="8" w:space="0" w:color="9D90A0" w:themeColor="accent6"/>
      </w:tblBorders>
    </w:tblPr>
    <w:tblStylePr w:type="firstRow">
      <w:rPr>
        <w:rFonts w:asciiTheme="majorHAnsi" w:eastAsiaTheme="majorEastAsia" w:hAnsiTheme="majorHAnsi" w:cstheme="majorBidi"/>
      </w:rPr>
      <w:tblPr/>
      <w:tcPr>
        <w:tcBorders>
          <w:top w:val="nil"/>
          <w:bottom w:val="single" w:sz="8" w:space="0" w:color="9D90A0" w:themeColor="accent6"/>
        </w:tcBorders>
      </w:tcPr>
    </w:tblStylePr>
    <w:tblStylePr w:type="lastRow">
      <w:rPr>
        <w:b/>
        <w:bCs/>
        <w:color w:val="242852" w:themeColor="text2"/>
      </w:rPr>
      <w:tblPr/>
      <w:tcPr>
        <w:tcBorders>
          <w:top w:val="single" w:sz="8" w:space="0" w:color="9D90A0" w:themeColor="accent6"/>
          <w:bottom w:val="single" w:sz="8" w:space="0" w:color="9D90A0" w:themeColor="accent6"/>
        </w:tcBorders>
      </w:tcPr>
    </w:tblStylePr>
    <w:tblStylePr w:type="firstCol">
      <w:rPr>
        <w:b/>
        <w:bCs/>
      </w:rPr>
    </w:tblStylePr>
    <w:tblStylePr w:type="lastCol">
      <w:rPr>
        <w:b/>
        <w:bCs/>
      </w:rPr>
      <w:tblPr/>
      <w:tcPr>
        <w:tcBorders>
          <w:top w:val="single" w:sz="8" w:space="0" w:color="9D90A0" w:themeColor="accent6"/>
          <w:bottom w:val="single" w:sz="8" w:space="0" w:color="9D90A0" w:themeColor="accent6"/>
        </w:tcBorders>
      </w:tcPr>
    </w:tblStylePr>
    <w:tblStylePr w:type="band1Vert">
      <w:tblPr/>
      <w:tcPr>
        <w:shd w:val="clear" w:color="auto" w:fill="E6E3E7" w:themeFill="accent6" w:themeFillTint="3F"/>
      </w:tcPr>
    </w:tblStylePr>
    <w:tblStylePr w:type="band1Horz">
      <w:tblPr/>
      <w:tcPr>
        <w:shd w:val="clear" w:color="auto" w:fill="E6E3E7" w:themeFill="accent6" w:themeFillTint="3F"/>
      </w:tcPr>
    </w:tblStylePr>
  </w:style>
  <w:style w:type="table" w:styleId="MediumList2">
    <w:name w:val="Medium Lis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rPr>
        <w:sz w:val="24"/>
        <w:szCs w:val="24"/>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9DD1" w:themeColor="accent2"/>
          <w:insideH w:val="nil"/>
          <w:insideV w:val="nil"/>
        </w:tcBorders>
        <w:shd w:val="clear" w:color="auto" w:fill="FFFFFF" w:themeFill="background1"/>
      </w:tcPr>
    </w:tblStylePr>
    <w:tblStylePr w:type="lastCol">
      <w:tblPr/>
      <w:tcPr>
        <w:tcBorders>
          <w:top w:val="nil"/>
          <w:left w:val="single" w:sz="8" w:space="0" w:color="629DD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top w:val="nil"/>
          <w:bottom w:val="nil"/>
          <w:insideH w:val="nil"/>
          <w:insideV w:val="nil"/>
        </w:tcBorders>
        <w:shd w:val="clear" w:color="auto" w:fill="D8E6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tblBorders>
    </w:tblPr>
    <w:tblStylePr w:type="firstRow">
      <w:rPr>
        <w:sz w:val="24"/>
        <w:szCs w:val="24"/>
      </w:rPr>
      <w:tblPr/>
      <w:tcPr>
        <w:tcBorders>
          <w:top w:val="nil"/>
          <w:left w:val="nil"/>
          <w:bottom w:val="single" w:sz="24" w:space="0" w:color="297FD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7FD5" w:themeColor="accent3"/>
          <w:insideH w:val="nil"/>
          <w:insideV w:val="nil"/>
        </w:tcBorders>
        <w:shd w:val="clear" w:color="auto" w:fill="FFFFFF" w:themeFill="background1"/>
      </w:tcPr>
    </w:tblStylePr>
    <w:tblStylePr w:type="lastCol">
      <w:tblPr/>
      <w:tcPr>
        <w:tcBorders>
          <w:top w:val="nil"/>
          <w:left w:val="single" w:sz="8" w:space="0" w:color="297FD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DFF4" w:themeFill="accent3" w:themeFillTint="3F"/>
      </w:tcPr>
    </w:tblStylePr>
    <w:tblStylePr w:type="band1Horz">
      <w:tblPr/>
      <w:tcPr>
        <w:tcBorders>
          <w:top w:val="nil"/>
          <w:bottom w:val="nil"/>
          <w:insideH w:val="nil"/>
          <w:insideV w:val="nil"/>
        </w:tcBorders>
        <w:shd w:val="clear" w:color="auto" w:fill="C9DFF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tblBorders>
    </w:tblPr>
    <w:tblStylePr w:type="firstRow">
      <w:rPr>
        <w:sz w:val="24"/>
        <w:szCs w:val="24"/>
      </w:rPr>
      <w:tblPr/>
      <w:tcPr>
        <w:tcBorders>
          <w:top w:val="nil"/>
          <w:left w:val="nil"/>
          <w:bottom w:val="single" w:sz="24" w:space="0" w:color="7F8FA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8FA9" w:themeColor="accent4"/>
          <w:insideH w:val="nil"/>
          <w:insideV w:val="nil"/>
        </w:tcBorders>
        <w:shd w:val="clear" w:color="auto" w:fill="FFFFFF" w:themeFill="background1"/>
      </w:tcPr>
    </w:tblStylePr>
    <w:tblStylePr w:type="lastCol">
      <w:tblPr/>
      <w:tcPr>
        <w:tcBorders>
          <w:top w:val="nil"/>
          <w:left w:val="single" w:sz="8" w:space="0" w:color="7F8FA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3E9" w:themeFill="accent4" w:themeFillTint="3F"/>
      </w:tcPr>
    </w:tblStylePr>
    <w:tblStylePr w:type="band1Horz">
      <w:tblPr/>
      <w:tcPr>
        <w:tcBorders>
          <w:top w:val="nil"/>
          <w:bottom w:val="nil"/>
          <w:insideH w:val="nil"/>
          <w:insideV w:val="nil"/>
        </w:tcBorders>
        <w:shd w:val="clear" w:color="auto" w:fill="DFE3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tblBorders>
    </w:tblPr>
    <w:tblStylePr w:type="firstRow">
      <w:rPr>
        <w:sz w:val="24"/>
        <w:szCs w:val="24"/>
      </w:rPr>
      <w:tblPr/>
      <w:tcPr>
        <w:tcBorders>
          <w:top w:val="nil"/>
          <w:left w:val="nil"/>
          <w:bottom w:val="single" w:sz="24" w:space="0" w:color="5AA2A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A2AE" w:themeColor="accent5"/>
          <w:insideH w:val="nil"/>
          <w:insideV w:val="nil"/>
        </w:tcBorders>
        <w:shd w:val="clear" w:color="auto" w:fill="FFFFFF" w:themeFill="background1"/>
      </w:tcPr>
    </w:tblStylePr>
    <w:tblStylePr w:type="lastCol">
      <w:tblPr/>
      <w:tcPr>
        <w:tcBorders>
          <w:top w:val="nil"/>
          <w:left w:val="single" w:sz="8" w:space="0" w:color="5AA2A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top w:val="nil"/>
          <w:bottom w:val="nil"/>
          <w:insideH w:val="nil"/>
          <w:insideV w:val="nil"/>
        </w:tcBorders>
        <w:shd w:val="clear" w:color="auto" w:fill="D6E7E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tblBorders>
    </w:tblPr>
    <w:tblStylePr w:type="firstRow">
      <w:rPr>
        <w:sz w:val="24"/>
        <w:szCs w:val="24"/>
      </w:rPr>
      <w:tblPr/>
      <w:tcPr>
        <w:tcBorders>
          <w:top w:val="nil"/>
          <w:left w:val="nil"/>
          <w:bottom w:val="single" w:sz="24" w:space="0" w:color="9D90A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0A0" w:themeColor="accent6"/>
          <w:insideH w:val="nil"/>
          <w:insideV w:val="nil"/>
        </w:tcBorders>
        <w:shd w:val="clear" w:color="auto" w:fill="FFFFFF" w:themeFill="background1"/>
      </w:tcPr>
    </w:tblStylePr>
    <w:tblStylePr w:type="lastCol">
      <w:tblPr/>
      <w:tcPr>
        <w:tcBorders>
          <w:top w:val="nil"/>
          <w:left w:val="single" w:sz="8" w:space="0" w:color="9D90A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3E7" w:themeFill="accent6" w:themeFillTint="3F"/>
      </w:tcPr>
    </w:tblStylePr>
    <w:tblStylePr w:type="band1Horz">
      <w:tblPr/>
      <w:tcPr>
        <w:tcBorders>
          <w:top w:val="nil"/>
          <w:bottom w:val="nil"/>
          <w:insideH w:val="nil"/>
          <w:insideV w:val="nil"/>
        </w:tcBorders>
        <w:shd w:val="clear" w:color="auto" w:fill="E6E3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p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pPr>
    <w:tblPr>
      <w:tblStyleRowBandSize w:val="1"/>
      <w:tblStyleColBandSize w:val="1"/>
      <w:tbl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single" w:sz="8" w:space="0" w:color="89B5DC" w:themeColor="accent2" w:themeTint="BF"/>
      </w:tblBorders>
    </w:tblPr>
    <w:tblStylePr w:type="firstRow">
      <w:pPr>
        <w:spacing w:before="0" w:after="0" w:line="240" w:lineRule="auto"/>
      </w:pPr>
      <w:rPr>
        <w:b/>
        <w:bCs/>
        <w:color w:val="FFFFFF" w:themeColor="background1"/>
      </w:rPr>
      <w:tblPr/>
      <w:tcPr>
        <w:tc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nil"/>
          <w:insideV w:val="nil"/>
        </w:tcBorders>
        <w:shd w:val="clear" w:color="auto" w:fill="629DD1" w:themeFill="accent2"/>
      </w:tcPr>
    </w:tblStylePr>
    <w:tblStylePr w:type="lastRow">
      <w:pPr>
        <w:spacing w:before="0" w:after="0" w:line="240" w:lineRule="auto"/>
      </w:pPr>
      <w:rPr>
        <w:b/>
        <w:bCs/>
      </w:rPr>
      <w:tblPr/>
      <w:tcPr>
        <w:tcBorders>
          <w:top w:val="double" w:sz="6"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2" w:themeFillTint="3F"/>
      </w:tcPr>
    </w:tblStylePr>
    <w:tblStylePr w:type="band1Horz">
      <w:tblPr/>
      <w:tcPr>
        <w:tcBorders>
          <w:insideH w:val="nil"/>
          <w:insideV w:val="nil"/>
        </w:tcBorders>
        <w:shd w:val="clear" w:color="auto" w:fill="D8E6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pPr>
    <w:tblPr>
      <w:tblStyleRowBandSize w:val="1"/>
      <w:tblStyleColBandSize w:val="1"/>
      <w:tbl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single" w:sz="8" w:space="0" w:color="5D9EE0" w:themeColor="accent3" w:themeTint="BF"/>
      </w:tblBorders>
    </w:tblPr>
    <w:tblStylePr w:type="firstRow">
      <w:pPr>
        <w:spacing w:before="0" w:after="0" w:line="240" w:lineRule="auto"/>
      </w:pPr>
      <w:rPr>
        <w:b/>
        <w:bCs/>
        <w:color w:val="FFFFFF" w:themeColor="background1"/>
      </w:rPr>
      <w:tblPr/>
      <w:tcPr>
        <w:tc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shd w:val="clear" w:color="auto" w:fill="297FD5" w:themeFill="accent3"/>
      </w:tcPr>
    </w:tblStylePr>
    <w:tblStylePr w:type="lastRow">
      <w:pPr>
        <w:spacing w:before="0" w:after="0" w:line="240" w:lineRule="auto"/>
      </w:pPr>
      <w:rPr>
        <w:b/>
        <w:bCs/>
      </w:rPr>
      <w:tblPr/>
      <w:tcPr>
        <w:tcBorders>
          <w:top w:val="double" w:sz="6"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DFF4" w:themeFill="accent3" w:themeFillTint="3F"/>
      </w:tcPr>
    </w:tblStylePr>
    <w:tblStylePr w:type="band1Horz">
      <w:tblPr/>
      <w:tcPr>
        <w:tcBorders>
          <w:insideH w:val="nil"/>
          <w:insideV w:val="nil"/>
        </w:tcBorders>
        <w:shd w:val="clear" w:color="auto" w:fill="C9DFF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pPr>
    <w:tblPr>
      <w:tblStyleRowBandSize w:val="1"/>
      <w:tblStyleColBandSize w:val="1"/>
      <w:tbl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single" w:sz="8" w:space="0" w:color="9FABBE" w:themeColor="accent4" w:themeTint="BF"/>
      </w:tblBorders>
    </w:tblPr>
    <w:tblStylePr w:type="firstRow">
      <w:pPr>
        <w:spacing w:before="0" w:after="0" w:line="240" w:lineRule="auto"/>
      </w:pPr>
      <w:rPr>
        <w:b/>
        <w:bCs/>
        <w:color w:val="FFFFFF" w:themeColor="background1"/>
      </w:rPr>
      <w:tblPr/>
      <w:tcPr>
        <w:tc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nil"/>
          <w:insideV w:val="nil"/>
        </w:tcBorders>
        <w:shd w:val="clear" w:color="auto" w:fill="7F8FA9" w:themeFill="accent4"/>
      </w:tcPr>
    </w:tblStylePr>
    <w:tblStylePr w:type="lastRow">
      <w:pPr>
        <w:spacing w:before="0" w:after="0" w:line="240" w:lineRule="auto"/>
      </w:pPr>
      <w:rPr>
        <w:b/>
        <w:bCs/>
      </w:rPr>
      <w:tblPr/>
      <w:tcPr>
        <w:tcBorders>
          <w:top w:val="double" w:sz="6"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4" w:themeFillTint="3F"/>
      </w:tcPr>
    </w:tblStylePr>
    <w:tblStylePr w:type="band1Horz">
      <w:tblPr/>
      <w:tcPr>
        <w:tcBorders>
          <w:insideH w:val="nil"/>
          <w:insideV w:val="nil"/>
        </w:tcBorders>
        <w:shd w:val="clear" w:color="auto" w:fill="DFE3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pPr>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tblBorders>
    </w:tblPr>
    <w:tblStylePr w:type="firstRow">
      <w:pPr>
        <w:spacing w:before="0" w:after="0" w:line="240" w:lineRule="auto"/>
      </w:pPr>
      <w:rPr>
        <w:b/>
        <w:bCs/>
        <w:color w:val="FFFFFF" w:themeColor="background1"/>
      </w:rPr>
      <w:tblPr/>
      <w:tcPr>
        <w:tc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nil"/>
          <w:insideV w:val="nil"/>
        </w:tcBorders>
        <w:shd w:val="clear" w:color="auto" w:fill="5AA2AE" w:themeFill="accent5"/>
      </w:tcPr>
    </w:tblStylePr>
    <w:tblStylePr w:type="lastRow">
      <w:pPr>
        <w:spacing w:before="0" w:after="0" w:line="240" w:lineRule="auto"/>
      </w:pPr>
      <w:rPr>
        <w:b/>
        <w:bCs/>
      </w:rPr>
      <w:tblPr/>
      <w:tcPr>
        <w:tcBorders>
          <w:top w:val="double" w:sz="6"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7EB" w:themeFill="accent5" w:themeFillTint="3F"/>
      </w:tcPr>
    </w:tblStylePr>
    <w:tblStylePr w:type="band1Horz">
      <w:tblPr/>
      <w:tcPr>
        <w:tcBorders>
          <w:insideH w:val="nil"/>
          <w:insideV w:val="nil"/>
        </w:tcBorders>
        <w:shd w:val="clear" w:color="auto" w:fill="D6E7E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pPr>
    <w:tblPr>
      <w:tblStyleRowBandSize w:val="1"/>
      <w:tblStyleColBandSize w:val="1"/>
      <w:tbl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single" w:sz="8" w:space="0" w:color="B5ABB7" w:themeColor="accent6" w:themeTint="BF"/>
      </w:tblBorders>
    </w:tblPr>
    <w:tblStylePr w:type="firstRow">
      <w:pPr>
        <w:spacing w:before="0" w:after="0" w:line="240" w:lineRule="auto"/>
      </w:pPr>
      <w:rPr>
        <w:b/>
        <w:bCs/>
        <w:color w:val="FFFFFF" w:themeColor="background1"/>
      </w:rPr>
      <w:tblPr/>
      <w:tcPr>
        <w:tc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nil"/>
          <w:insideV w:val="nil"/>
        </w:tcBorders>
        <w:shd w:val="clear" w:color="auto" w:fill="9D90A0" w:themeFill="accent6"/>
      </w:tcPr>
    </w:tblStylePr>
    <w:tblStylePr w:type="lastRow">
      <w:pPr>
        <w:spacing w:before="0" w:after="0" w:line="240" w:lineRule="auto"/>
      </w:pPr>
      <w:rPr>
        <w:b/>
        <w:bCs/>
      </w:rPr>
      <w:tblPr/>
      <w:tcPr>
        <w:tcBorders>
          <w:top w:val="double" w:sz="6"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3E7" w:themeFill="accent6" w:themeFillTint="3F"/>
      </w:tcPr>
    </w:tblStylePr>
    <w:tblStylePr w:type="band1Horz">
      <w:tblPr/>
      <w:tcPr>
        <w:tcBorders>
          <w:insideH w:val="nil"/>
          <w:insideV w:val="nil"/>
        </w:tcBorders>
        <w:shd w:val="clear" w:color="auto" w:fill="E6E3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66A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66AC" w:themeFill="accent1"/>
      </w:tcPr>
    </w:tblStylePr>
    <w:tblStylePr w:type="lastCol">
      <w:rPr>
        <w:b/>
        <w:bCs/>
        <w:color w:val="FFFFFF" w:themeColor="background1"/>
      </w:rPr>
      <w:tblPr/>
      <w:tcPr>
        <w:tcBorders>
          <w:left w:val="nil"/>
          <w:right w:val="nil"/>
          <w:insideH w:val="nil"/>
          <w:insideV w:val="nil"/>
        </w:tcBorders>
        <w:shd w:val="clear" w:color="auto" w:fill="4A66A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9DD1" w:themeFill="accent2"/>
      </w:tcPr>
    </w:tblStylePr>
    <w:tblStylePr w:type="lastCol">
      <w:rPr>
        <w:b/>
        <w:bCs/>
        <w:color w:val="FFFFFF" w:themeColor="background1"/>
      </w:rPr>
      <w:tblPr/>
      <w:tcPr>
        <w:tcBorders>
          <w:left w:val="nil"/>
          <w:right w:val="nil"/>
          <w:insideH w:val="nil"/>
          <w:insideV w:val="nil"/>
        </w:tcBorders>
        <w:shd w:val="clear" w:color="auto" w:fill="629DD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7FD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7FD5" w:themeFill="accent3"/>
      </w:tcPr>
    </w:tblStylePr>
    <w:tblStylePr w:type="lastCol">
      <w:rPr>
        <w:b/>
        <w:bCs/>
        <w:color w:val="FFFFFF" w:themeColor="background1"/>
      </w:rPr>
      <w:tblPr/>
      <w:tcPr>
        <w:tcBorders>
          <w:left w:val="nil"/>
          <w:right w:val="nil"/>
          <w:insideH w:val="nil"/>
          <w:insideV w:val="nil"/>
        </w:tcBorders>
        <w:shd w:val="clear" w:color="auto" w:fill="297FD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8FA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F8FA9" w:themeFill="accent4"/>
      </w:tcPr>
    </w:tblStylePr>
    <w:tblStylePr w:type="lastCol">
      <w:rPr>
        <w:b/>
        <w:bCs/>
        <w:color w:val="FFFFFF" w:themeColor="background1"/>
      </w:rPr>
      <w:tblPr/>
      <w:tcPr>
        <w:tcBorders>
          <w:left w:val="nil"/>
          <w:right w:val="nil"/>
          <w:insideH w:val="nil"/>
          <w:insideV w:val="nil"/>
        </w:tcBorders>
        <w:shd w:val="clear" w:color="auto" w:fill="7F8FA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A2A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AA2AE" w:themeFill="accent5"/>
      </w:tcPr>
    </w:tblStylePr>
    <w:tblStylePr w:type="lastCol">
      <w:rPr>
        <w:b/>
        <w:bCs/>
        <w:color w:val="FFFFFF" w:themeColor="background1"/>
      </w:rPr>
      <w:tblPr/>
      <w:tcPr>
        <w:tcBorders>
          <w:left w:val="nil"/>
          <w:right w:val="nil"/>
          <w:insideH w:val="nil"/>
          <w:insideV w:val="nil"/>
        </w:tcBorders>
        <w:shd w:val="clear" w:color="auto" w:fill="5AA2A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0A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90A0" w:themeFill="accent6"/>
      </w:tcPr>
    </w:tblStylePr>
    <w:tblStylePr w:type="lastCol">
      <w:rPr>
        <w:b/>
        <w:bCs/>
        <w:color w:val="FFFFFF" w:themeColor="background1"/>
      </w:rPr>
      <w:tblPr/>
      <w:tcPr>
        <w:tcBorders>
          <w:left w:val="nil"/>
          <w:right w:val="nil"/>
          <w:insideH w:val="nil"/>
          <w:insideV w:val="nil"/>
        </w:tcBorders>
        <w:shd w:val="clear" w:color="auto" w:fill="9D90A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22"/>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374C80" w:themeColor="accent1" w:themeShade="BF"/>
      <w:sz w:val="32"/>
      <w:szCs w:val="32"/>
    </w:rPr>
  </w:style>
  <w:style w:type="paragraph" w:customStyle="1" w:styleId="Logo">
    <w:name w:val="Logo"/>
    <w:basedOn w:val="Normal"/>
    <w:link w:val="LogoChar"/>
    <w:uiPriority w:val="3"/>
    <w:qFormat/>
    <w:rsid w:val="00A62C23"/>
    <w:pPr>
      <w:spacing w:after="0" w:line="240" w:lineRule="auto"/>
    </w:pPr>
    <w:rPr>
      <w:rFonts w:asciiTheme="majorHAnsi" w:hAnsiTheme="majorHAnsi"/>
      <w:color w:val="0A1F35" w:themeColor="accent3" w:themeShade="40"/>
      <w:spacing w:val="20"/>
      <w:sz w:val="26"/>
    </w:rPr>
  </w:style>
  <w:style w:type="character" w:styleId="UnresolvedMention">
    <w:name w:val="Unresolved Mention"/>
    <w:basedOn w:val="DefaultParagraphFont"/>
    <w:uiPriority w:val="99"/>
    <w:semiHidden/>
    <w:unhideWhenUsed/>
    <w:rsid w:val="004C287B"/>
    <w:rPr>
      <w:color w:val="605E5C"/>
      <w:shd w:val="clear" w:color="auto" w:fill="E1DFDD"/>
    </w:rPr>
  </w:style>
  <w:style w:type="character" w:customStyle="1" w:styleId="LogoChar">
    <w:name w:val="Logo Char"/>
    <w:basedOn w:val="DefaultParagraphFont"/>
    <w:link w:val="Logo"/>
    <w:uiPriority w:val="3"/>
    <w:rsid w:val="00A62C23"/>
    <w:rPr>
      <w:rFonts w:asciiTheme="majorHAnsi" w:hAnsiTheme="majorHAnsi"/>
      <w:color w:val="0A1F35" w:themeColor="accent3" w:themeShade="40"/>
      <w:spacing w:val="20"/>
      <w:sz w:val="26"/>
    </w:rPr>
  </w:style>
  <w:style w:type="paragraph" w:customStyle="1" w:styleId="Name">
    <w:name w:val="Name"/>
    <w:basedOn w:val="Normal"/>
    <w:qFormat/>
    <w:rsid w:val="0067642A"/>
    <w:pPr>
      <w:spacing w:before="40" w:after="160" w:line="288" w:lineRule="auto"/>
    </w:pPr>
    <w:rPr>
      <w:b/>
      <w:color w:val="595959" w:themeColor="text1" w:themeTint="A6"/>
      <w:kern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4770">
      <w:bodyDiv w:val="1"/>
      <w:marLeft w:val="0"/>
      <w:marRight w:val="0"/>
      <w:marTop w:val="0"/>
      <w:marBottom w:val="0"/>
      <w:divBdr>
        <w:top w:val="none" w:sz="0" w:space="0" w:color="auto"/>
        <w:left w:val="none" w:sz="0" w:space="0" w:color="auto"/>
        <w:bottom w:val="none" w:sz="0" w:space="0" w:color="auto"/>
        <w:right w:val="none" w:sz="0" w:space="0" w:color="auto"/>
      </w:divBdr>
    </w:div>
    <w:div w:id="178936343">
      <w:bodyDiv w:val="1"/>
      <w:marLeft w:val="0"/>
      <w:marRight w:val="0"/>
      <w:marTop w:val="0"/>
      <w:marBottom w:val="0"/>
      <w:divBdr>
        <w:top w:val="none" w:sz="0" w:space="0" w:color="auto"/>
        <w:left w:val="none" w:sz="0" w:space="0" w:color="auto"/>
        <w:bottom w:val="none" w:sz="0" w:space="0" w:color="auto"/>
        <w:right w:val="none" w:sz="0" w:space="0" w:color="auto"/>
      </w:divBdr>
    </w:div>
    <w:div w:id="242489428">
      <w:bodyDiv w:val="1"/>
      <w:marLeft w:val="0"/>
      <w:marRight w:val="0"/>
      <w:marTop w:val="0"/>
      <w:marBottom w:val="0"/>
      <w:divBdr>
        <w:top w:val="none" w:sz="0" w:space="0" w:color="auto"/>
        <w:left w:val="none" w:sz="0" w:space="0" w:color="auto"/>
        <w:bottom w:val="none" w:sz="0" w:space="0" w:color="auto"/>
        <w:right w:val="none" w:sz="0" w:space="0" w:color="auto"/>
      </w:divBdr>
    </w:div>
    <w:div w:id="426655862">
      <w:bodyDiv w:val="1"/>
      <w:marLeft w:val="0"/>
      <w:marRight w:val="0"/>
      <w:marTop w:val="0"/>
      <w:marBottom w:val="0"/>
      <w:divBdr>
        <w:top w:val="none" w:sz="0" w:space="0" w:color="auto"/>
        <w:left w:val="none" w:sz="0" w:space="0" w:color="auto"/>
        <w:bottom w:val="none" w:sz="0" w:space="0" w:color="auto"/>
        <w:right w:val="none" w:sz="0" w:space="0" w:color="auto"/>
      </w:divBdr>
    </w:div>
    <w:div w:id="497817133">
      <w:bodyDiv w:val="1"/>
      <w:marLeft w:val="0"/>
      <w:marRight w:val="0"/>
      <w:marTop w:val="0"/>
      <w:marBottom w:val="0"/>
      <w:divBdr>
        <w:top w:val="none" w:sz="0" w:space="0" w:color="auto"/>
        <w:left w:val="none" w:sz="0" w:space="0" w:color="auto"/>
        <w:bottom w:val="none" w:sz="0" w:space="0" w:color="auto"/>
        <w:right w:val="none" w:sz="0" w:space="0" w:color="auto"/>
      </w:divBdr>
    </w:div>
    <w:div w:id="531186830">
      <w:bodyDiv w:val="1"/>
      <w:marLeft w:val="0"/>
      <w:marRight w:val="0"/>
      <w:marTop w:val="0"/>
      <w:marBottom w:val="0"/>
      <w:divBdr>
        <w:top w:val="none" w:sz="0" w:space="0" w:color="auto"/>
        <w:left w:val="none" w:sz="0" w:space="0" w:color="auto"/>
        <w:bottom w:val="none" w:sz="0" w:space="0" w:color="auto"/>
        <w:right w:val="none" w:sz="0" w:space="0" w:color="auto"/>
      </w:divBdr>
    </w:div>
    <w:div w:id="905530444">
      <w:bodyDiv w:val="1"/>
      <w:marLeft w:val="0"/>
      <w:marRight w:val="0"/>
      <w:marTop w:val="0"/>
      <w:marBottom w:val="0"/>
      <w:divBdr>
        <w:top w:val="none" w:sz="0" w:space="0" w:color="auto"/>
        <w:left w:val="none" w:sz="0" w:space="0" w:color="auto"/>
        <w:bottom w:val="none" w:sz="0" w:space="0" w:color="auto"/>
        <w:right w:val="none" w:sz="0" w:space="0" w:color="auto"/>
      </w:divBdr>
    </w:div>
    <w:div w:id="1130855752">
      <w:bodyDiv w:val="1"/>
      <w:marLeft w:val="0"/>
      <w:marRight w:val="0"/>
      <w:marTop w:val="0"/>
      <w:marBottom w:val="0"/>
      <w:divBdr>
        <w:top w:val="none" w:sz="0" w:space="0" w:color="auto"/>
        <w:left w:val="none" w:sz="0" w:space="0" w:color="auto"/>
        <w:bottom w:val="none" w:sz="0" w:space="0" w:color="auto"/>
        <w:right w:val="none" w:sz="0" w:space="0" w:color="auto"/>
      </w:divBdr>
    </w:div>
    <w:div w:id="1444573079">
      <w:bodyDiv w:val="1"/>
      <w:marLeft w:val="0"/>
      <w:marRight w:val="0"/>
      <w:marTop w:val="0"/>
      <w:marBottom w:val="0"/>
      <w:divBdr>
        <w:top w:val="none" w:sz="0" w:space="0" w:color="auto"/>
        <w:left w:val="none" w:sz="0" w:space="0" w:color="auto"/>
        <w:bottom w:val="none" w:sz="0" w:space="0" w:color="auto"/>
        <w:right w:val="none" w:sz="0" w:space="0" w:color="auto"/>
      </w:divBdr>
    </w:div>
    <w:div w:id="1478260741">
      <w:bodyDiv w:val="1"/>
      <w:marLeft w:val="0"/>
      <w:marRight w:val="0"/>
      <w:marTop w:val="0"/>
      <w:marBottom w:val="0"/>
      <w:divBdr>
        <w:top w:val="none" w:sz="0" w:space="0" w:color="auto"/>
        <w:left w:val="none" w:sz="0" w:space="0" w:color="auto"/>
        <w:bottom w:val="none" w:sz="0" w:space="0" w:color="auto"/>
        <w:right w:val="none" w:sz="0" w:space="0" w:color="auto"/>
      </w:divBdr>
      <w:divsChild>
        <w:div w:id="1235623869">
          <w:marLeft w:val="0"/>
          <w:marRight w:val="0"/>
          <w:marTop w:val="0"/>
          <w:marBottom w:val="0"/>
          <w:divBdr>
            <w:top w:val="none" w:sz="0" w:space="0" w:color="auto"/>
            <w:left w:val="none" w:sz="0" w:space="0" w:color="auto"/>
            <w:bottom w:val="none" w:sz="0" w:space="0" w:color="auto"/>
            <w:right w:val="none" w:sz="0" w:space="0" w:color="auto"/>
          </w:divBdr>
          <w:divsChild>
            <w:div w:id="577179007">
              <w:marLeft w:val="0"/>
              <w:marRight w:val="0"/>
              <w:marTop w:val="0"/>
              <w:marBottom w:val="0"/>
              <w:divBdr>
                <w:top w:val="none" w:sz="0" w:space="0" w:color="auto"/>
                <w:left w:val="none" w:sz="0" w:space="0" w:color="auto"/>
                <w:bottom w:val="none" w:sz="0" w:space="0" w:color="auto"/>
                <w:right w:val="none" w:sz="0" w:space="0" w:color="auto"/>
              </w:divBdr>
            </w:div>
          </w:divsChild>
        </w:div>
        <w:div w:id="1363166945">
          <w:marLeft w:val="0"/>
          <w:marRight w:val="0"/>
          <w:marTop w:val="0"/>
          <w:marBottom w:val="0"/>
          <w:divBdr>
            <w:top w:val="none" w:sz="0" w:space="0" w:color="auto"/>
            <w:left w:val="none" w:sz="0" w:space="0" w:color="auto"/>
            <w:bottom w:val="none" w:sz="0" w:space="0" w:color="auto"/>
            <w:right w:val="none" w:sz="0" w:space="0" w:color="auto"/>
          </w:divBdr>
        </w:div>
      </w:divsChild>
    </w:div>
    <w:div w:id="1667510896">
      <w:bodyDiv w:val="1"/>
      <w:marLeft w:val="0"/>
      <w:marRight w:val="0"/>
      <w:marTop w:val="0"/>
      <w:marBottom w:val="0"/>
      <w:divBdr>
        <w:top w:val="none" w:sz="0" w:space="0" w:color="auto"/>
        <w:left w:val="none" w:sz="0" w:space="0" w:color="auto"/>
        <w:bottom w:val="none" w:sz="0" w:space="0" w:color="auto"/>
        <w:right w:val="none" w:sz="0" w:space="0" w:color="auto"/>
      </w:divBdr>
    </w:div>
    <w:div w:id="176888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clain\AppData\Roaming\Microsoft\Templates\Financial%20business%20letter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6597CBCCB64DB5892D68E58BC38DED"/>
        <w:category>
          <w:name w:val="General"/>
          <w:gallery w:val="placeholder"/>
        </w:category>
        <w:types>
          <w:type w:val="bbPlcHdr"/>
        </w:types>
        <w:behaviors>
          <w:behavior w:val="content"/>
        </w:behaviors>
        <w:guid w:val="{0B17DE29-DEA7-4BC7-90FD-031B00BEF454}"/>
      </w:docPartPr>
      <w:docPartBody>
        <w:p w:rsidR="007854A4" w:rsidRDefault="00E36FF3">
          <w:pPr>
            <w:pStyle w:val="F96597CBCCB64DB5892D68E58BC38DE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F3"/>
    <w:rsid w:val="00346A5C"/>
    <w:rsid w:val="004A60A9"/>
    <w:rsid w:val="007854A4"/>
    <w:rsid w:val="008D4254"/>
    <w:rsid w:val="00D05EE4"/>
    <w:rsid w:val="00E3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2E74B5" w:themeColor="accent5" w:themeShade="BF"/>
      <w:sz w:val="22"/>
    </w:rPr>
  </w:style>
  <w:style w:type="paragraph" w:customStyle="1" w:styleId="6DE2BE8A98124633BFF14797016EA5C3">
    <w:name w:val="6DE2BE8A98124633BFF14797016EA5C3"/>
  </w:style>
  <w:style w:type="paragraph" w:customStyle="1" w:styleId="F97EA0094AA24BCCB20C83AD546CBD2F">
    <w:name w:val="F97EA0094AA24BCCB20C83AD546CBD2F"/>
  </w:style>
  <w:style w:type="paragraph" w:customStyle="1" w:styleId="63D11B3BC4774A809E7AB591A20E4905">
    <w:name w:val="63D11B3BC4774A809E7AB591A20E4905"/>
  </w:style>
  <w:style w:type="paragraph" w:customStyle="1" w:styleId="060014D20A8A476FA3AF92ED0F9075D5">
    <w:name w:val="060014D20A8A476FA3AF92ED0F9075D5"/>
  </w:style>
  <w:style w:type="paragraph" w:customStyle="1" w:styleId="F96597CBCCB64DB5892D68E58BC38DED">
    <w:name w:val="F96597CBCCB64DB5892D68E58BC38D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Dividend">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25CEE-B3A5-44EC-A6D5-AEC12085939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791EAF0-DFD1-4B0F-BB75-625E1C79394A}">
  <ds:schemaRefs>
    <ds:schemaRef ds:uri="http://schemas.microsoft.com/sharepoint/v3/contenttype/forms"/>
  </ds:schemaRefs>
</ds:datastoreItem>
</file>

<file path=customXml/itemProps3.xml><?xml version="1.0" encoding="utf-8"?>
<ds:datastoreItem xmlns:ds="http://schemas.openxmlformats.org/officeDocument/2006/customXml" ds:itemID="{B2C69905-FFE1-450B-8744-A29020599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542385-782B-4C39-A9EE-12D1A8207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Financial business letterhead.dotx</Template>
  <TotalTime>0</TotalTime>
  <Pages>7</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2019-08-31T21:45:00Z</dcterms:created>
  <dcterms:modified xsi:type="dcterms:W3CDTF">2019-09-13T02:40:00Z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